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HR_Management Developer Manual</w:t>
      </w:r>
    </w:p>
    <w:p>
      <w:r>
        <w:t>Generated: 2025-10-15T13:57:47.717720+07:00</w:t>
      </w:r>
    </w:p>
    <w:p>
      <w:pPr>
        <w:pStyle w:val="Heading2"/>
      </w:pPr>
      <w:r>
        <w:t>Table of Contents</w:t>
      </w:r>
    </w:p>
    <w:p>
      <w:pPr>
        <w:pStyle w:val="ListNumber"/>
      </w:pPr>
      <w:r>
        <w:t>hr_management_app\database\__init__.py</w:t>
      </w:r>
    </w:p>
    <w:p>
      <w:pPr>
        <w:pStyle w:val="ListNumber"/>
      </w:pPr>
      <w:r>
        <w:t>hr_management_app\ml\__init__.py</w:t>
      </w:r>
    </w:p>
    <w:p>
      <w:pPr>
        <w:pStyle w:val="ListNumber"/>
      </w:pPr>
      <w:r>
        <w:t>hr_management_app\ml.py</w:t>
      </w:r>
    </w:p>
    <w:p>
      <w:pPr>
        <w:pStyle w:val="ListNumber"/>
      </w:pPr>
      <w:r>
        <w:t>hr_management_app\parsers\__init__.py</w:t>
      </w:r>
    </w:p>
    <w:p>
      <w:pPr>
        <w:pStyle w:val="ListNumber"/>
      </w:pPr>
      <w:r>
        <w:t>hr_management_app\parsers.py</w:t>
      </w:r>
    </w:p>
    <w:p>
      <w:pPr>
        <w:pStyle w:val="ListNumber"/>
      </w:pPr>
      <w:r>
        <w:t>hr_management_app\scripts\send_test_email.py</w:t>
      </w:r>
    </w:p>
    <w:p>
      <w:pPr>
        <w:pStyle w:val="ListNumber"/>
      </w:pPr>
      <w:r>
        <w:t>hr_management_app\send_test_fpt.py</w:t>
      </w:r>
    </w:p>
    <w:p>
      <w:pPr>
        <w:pStyle w:val="ListNumber"/>
      </w:pPr>
      <w:r>
        <w:t>hr_management_app\send_test_tmp.py</w:t>
      </w:r>
    </w:p>
    <w:p>
      <w:pPr>
        <w:pStyle w:val="ListNumber"/>
      </w:pPr>
      <w:r>
        <w:t>hr_management_app\src\__init__.py</w:t>
      </w:r>
    </w:p>
    <w:p>
      <w:pPr>
        <w:pStyle w:val="ListNumber"/>
      </w:pPr>
      <w:r>
        <w:t>hr_management_app\src\account_manage.py</w:t>
      </w:r>
    </w:p>
    <w:p>
      <w:pPr>
        <w:pStyle w:val="ListNumber"/>
      </w:pPr>
      <w:r>
        <w:t>hr_management_app\src\admin_author.py</w:t>
      </w:r>
    </w:p>
    <w:p>
      <w:pPr>
        <w:pStyle w:val="ListNumber"/>
      </w:pPr>
      <w:r>
        <w:t>hr_management_app\src\auth_gui.py</w:t>
      </w:r>
    </w:p>
    <w:p>
      <w:pPr>
        <w:pStyle w:val="ListNumber"/>
      </w:pPr>
      <w:r>
        <w:t>hr_management_app\src\conftest.py</w:t>
      </w:r>
    </w:p>
    <w:p>
      <w:pPr>
        <w:pStyle w:val="ListNumber"/>
      </w:pPr>
      <w:r>
        <w:t>hr_management_app\src\contracts\__init__.py</w:t>
      </w:r>
    </w:p>
    <w:p>
      <w:pPr>
        <w:pStyle w:val="ListNumber"/>
      </w:pPr>
      <w:r>
        <w:t>hr_management_app\src\contracts\gui_subsets.py</w:t>
      </w:r>
    </w:p>
    <w:p>
      <w:pPr>
        <w:pStyle w:val="ListNumber"/>
      </w:pPr>
      <w:r>
        <w:t>hr_management_app\src\contracts\models.py</w:t>
      </w:r>
    </w:p>
    <w:p>
      <w:pPr>
        <w:pStyle w:val="ListNumber"/>
      </w:pPr>
      <w:r>
        <w:t>hr_management_app\src\contracts\views.py</w:t>
      </w:r>
    </w:p>
    <w:p>
      <w:pPr>
        <w:pStyle w:val="ListNumber"/>
      </w:pPr>
      <w:r>
        <w:t>hr_management_app\src\database\__init__.py</w:t>
      </w:r>
    </w:p>
    <w:p>
      <w:pPr>
        <w:pStyle w:val="ListNumber"/>
      </w:pPr>
      <w:r>
        <w:t>hr_management_app\src\database\database.py</w:t>
      </w:r>
    </w:p>
    <w:p>
      <w:pPr>
        <w:pStyle w:val="ListNumber"/>
      </w:pPr>
      <w:r>
        <w:t>hr_management_app\src\email_config.py</w:t>
      </w:r>
    </w:p>
    <w:p>
      <w:pPr>
        <w:pStyle w:val="ListNumber"/>
      </w:pPr>
      <w:r>
        <w:t>hr_management_app\src\employees\__init__.py</w:t>
      </w:r>
    </w:p>
    <w:p>
      <w:pPr>
        <w:pStyle w:val="ListNumber"/>
      </w:pPr>
      <w:r>
        <w:t>hr_management_app\src\employees\models.py</w:t>
      </w:r>
    </w:p>
    <w:p>
      <w:pPr>
        <w:pStyle w:val="ListNumber"/>
      </w:pPr>
      <w:r>
        <w:t>hr_management_app\src\gui.py</w:t>
      </w:r>
    </w:p>
    <w:p>
      <w:pPr>
        <w:pStyle w:val="ListNumber"/>
      </w:pPr>
      <w:r>
        <w:t>hr_management_app\src\main.py</w:t>
      </w:r>
    </w:p>
    <w:p>
      <w:pPr>
        <w:pStyle w:val="ListNumber"/>
      </w:pPr>
      <w:r>
        <w:t>hr_management_app\src\ml\__init__.py</w:t>
      </w:r>
    </w:p>
    <w:p>
      <w:pPr>
        <w:pStyle w:val="ListNumber"/>
      </w:pPr>
      <w:r>
        <w:t>hr_management_app\src\ml\imputer.py</w:t>
      </w:r>
    </w:p>
    <w:p>
      <w:pPr>
        <w:pStyle w:val="ListNumber"/>
      </w:pPr>
      <w:r>
        <w:t>hr_management_app\src\ml\imputer_heuristic.py</w:t>
      </w:r>
    </w:p>
    <w:p>
      <w:pPr>
        <w:pStyle w:val="ListNumber"/>
      </w:pPr>
      <w:r>
        <w:t>hr_management_app\src\ml\imputer_ml.py</w:t>
      </w:r>
    </w:p>
    <w:p>
      <w:pPr>
        <w:pStyle w:val="ListNumber"/>
      </w:pPr>
      <w:r>
        <w:t>hr_management_app\src\ml\ner.py</w:t>
      </w:r>
    </w:p>
    <w:p>
      <w:pPr>
        <w:pStyle w:val="ListNumber"/>
      </w:pPr>
      <w:r>
        <w:t>hr_management_app\src\ml\train_spacy_ner.py</w:t>
      </w:r>
    </w:p>
    <w:p>
      <w:pPr>
        <w:pStyle w:val="ListNumber"/>
      </w:pPr>
      <w:r>
        <w:t>hr_management_app\src\parsers\__init__.py</w:t>
      </w:r>
    </w:p>
    <w:p>
      <w:pPr>
        <w:pStyle w:val="ListNumber"/>
      </w:pPr>
      <w:r>
        <w:t>hr_management_app\src\parsers\file_parser.py</w:t>
      </w:r>
    </w:p>
    <w:p>
      <w:pPr>
        <w:pStyle w:val="ListNumber"/>
      </w:pPr>
      <w:r>
        <w:t>hr_management_app\src\parsers\mapping_store.py</w:t>
      </w:r>
    </w:p>
    <w:p>
      <w:pPr>
        <w:pStyle w:val="ListNumber"/>
      </w:pPr>
      <w:r>
        <w:t>hr_management_app\src\parsers\normalizer.py</w:t>
      </w:r>
    </w:p>
    <w:p>
      <w:pPr>
        <w:pStyle w:val="ListNumber"/>
      </w:pPr>
      <w:r>
        <w:t>hr_management_app\src\smoke_test.py</w:t>
      </w:r>
    </w:p>
    <w:p>
      <w:pPr>
        <w:pStyle w:val="ListNumber"/>
      </w:pPr>
      <w:r>
        <w:t>hr_management_app\src\test_import_integration.py</w:t>
      </w:r>
    </w:p>
    <w:p>
      <w:pPr>
        <w:pStyle w:val="ListNumber"/>
      </w:pPr>
      <w:r>
        <w:t>hr_management_app\src\test_smtp.py</w:t>
      </w:r>
    </w:p>
    <w:p>
      <w:pPr>
        <w:pStyle w:val="ListNumber"/>
      </w:pPr>
      <w:r>
        <w:t>hr_management_app\src\test_ui_import_dialog.py</w:t>
      </w:r>
    </w:p>
    <w:p>
      <w:pPr>
        <w:pStyle w:val="ListNumber"/>
      </w:pPr>
      <w:r>
        <w:t>hr_management_app\src\tests\test_contracts.py</w:t>
      </w:r>
    </w:p>
    <w:p>
      <w:pPr>
        <w:pStyle w:val="ListNumber"/>
      </w:pPr>
      <w:r>
        <w:t>hr_management_app\src\tests\test_contracts_colors.py</w:t>
      </w:r>
    </w:p>
    <w:p>
      <w:pPr>
        <w:pStyle w:val="ListNumber"/>
      </w:pPr>
      <w:r>
        <w:t>hr_management_app\src\tests\test_contracts_soft_delete.py</w:t>
      </w:r>
    </w:p>
    <w:p>
      <w:pPr>
        <w:pStyle w:val="ListNumber"/>
      </w:pPr>
      <w:r>
        <w:t>hr_management_app\src\tests\test_database.py</w:t>
      </w:r>
    </w:p>
    <w:p>
      <w:pPr>
        <w:pStyle w:val="ListNumber"/>
      </w:pPr>
      <w:r>
        <w:t>hr_management_app\src\tests\test_ml_ner.py</w:t>
      </w:r>
    </w:p>
    <w:p>
      <w:pPr>
        <w:pStyle w:val="ListNumber"/>
      </w:pPr>
      <w:r>
        <w:t>hr_management_app\src\tests\test_normalizer.py</w:t>
      </w:r>
    </w:p>
    <w:p>
      <w:pPr>
        <w:pStyle w:val="ListNumber"/>
      </w:pPr>
      <w:r>
        <w:t>hr_management_app\src\tests\test_parsers.py</w:t>
      </w:r>
    </w:p>
    <w:p>
      <w:pPr>
        <w:pStyle w:val="ListNumber"/>
      </w:pPr>
      <w:r>
        <w:t>hr_management_app\src\tests\test_role_audit_and_permissions.py</w:t>
      </w:r>
    </w:p>
    <w:p>
      <w:pPr>
        <w:pStyle w:val="ListNumber"/>
      </w:pPr>
      <w:r>
        <w:t>hr_management_app\src\tests\test_search_contracts_and_employees.py</w:t>
      </w:r>
    </w:p>
    <w:p>
      <w:pPr>
        <w:pStyle w:val="ListNumber"/>
      </w:pPr>
      <w:r>
        <w:t>hr_management_app\src\tests\test_user_management.py</w:t>
      </w:r>
    </w:p>
    <w:p>
      <w:pPr>
        <w:pStyle w:val="ListNumber"/>
      </w:pPr>
      <w:r>
        <w:t>hr_management_app\src\tests\test_validators.py</w:t>
      </w:r>
    </w:p>
    <w:p>
      <w:pPr>
        <w:pStyle w:val="ListNumber"/>
      </w:pPr>
      <w:r>
        <w:t>hr_management_app\src\ui_helpers.py</w:t>
      </w:r>
    </w:p>
    <w:p>
      <w:pPr>
        <w:pStyle w:val="ListNumber"/>
      </w:pPr>
      <w:r>
        <w:t>hr_management_app\src\ui_import.py</w:t>
      </w:r>
    </w:p>
    <w:p>
      <w:pPr>
        <w:pStyle w:val="ListNumber"/>
      </w:pPr>
      <w:r>
        <w:t>hr_management_app\src\ui_validators.py</w:t>
      </w:r>
    </w:p>
    <w:p>
      <w:pPr>
        <w:pStyle w:val="ListNumber"/>
      </w:pPr>
      <w:r>
        <w:t>hr_management_app\tests\test_contract_trash.py</w:t>
      </w:r>
    </w:p>
    <w:p>
      <w:pPr>
        <w:pStyle w:val="ListNumber"/>
      </w:pPr>
      <w:r>
        <w:t>hr_management_app\tests\test_imputation_audit.py</w:t>
      </w:r>
    </w:p>
    <w:p>
      <w:pPr>
        <w:pStyle w:val="ListNumber"/>
      </w:pPr>
      <w:r>
        <w:t>hr_management_app\tests\test_integration_import_flow.py</w:t>
      </w:r>
    </w:p>
    <w:p>
      <w:pPr>
        <w:pStyle w:val="ListNumber"/>
      </w:pPr>
      <w:r>
        <w:t>hr_management_app\tests\test_ml_imputer.py</w:t>
      </w:r>
    </w:p>
    <w:p>
      <w:pPr>
        <w:pStyle w:val="ListNumber"/>
      </w:pPr>
      <w:r>
        <w:t>hr_management_app\tests\test_parsers_csv.py</w:t>
      </w:r>
    </w:p>
    <w:p>
      <w:pPr>
        <w:pStyle w:val="ListNumber"/>
      </w:pPr>
      <w:r>
        <w:t>hr_management_app\tests\test_pending_contracts_gui_integration.py</w:t>
      </w:r>
    </w:p>
    <w:p>
      <w:pPr>
        <w:pStyle w:val="ListNumber"/>
      </w:pPr>
      <w:r>
        <w:t>hr_management_app\tests\test_pending_contracts_pytest.py</w:t>
      </w:r>
    </w:p>
    <w:p>
      <w:pPr>
        <w:pStyle w:val="ListNumber"/>
      </w:pPr>
      <w:r>
        <w:t>hr_management_app\tmp_check_test.py</w:t>
      </w:r>
    </w:p>
    <w:p>
      <w:pPr>
        <w:pStyle w:val="ListNumber"/>
      </w:pPr>
      <w:r>
        <w:t>hr_management_app\tmp_gui_smoke_sim.py</w:t>
      </w:r>
    </w:p>
    <w:p>
      <w:pPr>
        <w:pStyle w:val="ListNumber"/>
      </w:pPr>
      <w:r>
        <w:t>hr_management_app\tmp_pending_contract_smoke.py</w:t>
      </w:r>
    </w:p>
    <w:p>
      <w:pPr>
        <w:pStyle w:val="ListNumber"/>
      </w:pPr>
      <w:r>
        <w:t>hr_management_app\tools\apply_heuristic_imputer.py</w:t>
      </w:r>
    </w:p>
    <w:p>
      <w:pPr>
        <w:pStyle w:val="ListNumber"/>
      </w:pPr>
      <w:r>
        <w:t>hr_management_app\tools\check_sklearn_import.py</w:t>
      </w:r>
    </w:p>
    <w:p>
      <w:pPr>
        <w:pStyle w:val="ListNumber"/>
      </w:pPr>
      <w:r>
        <w:t>hr_management_app\tools\force_train_sklearn.py</w:t>
      </w:r>
    </w:p>
    <w:p>
      <w:pPr>
        <w:pStyle w:val="ListNumber"/>
      </w:pPr>
      <w:r>
        <w:t>hr_management_app\tools\generate_dummy_20k.py</w:t>
      </w:r>
    </w:p>
    <w:p>
      <w:pPr>
        <w:pStyle w:val="ListNumber"/>
      </w:pPr>
      <w:r>
        <w:t>hr_management_app\tools\generate_dummy_xlsx.py</w:t>
      </w:r>
    </w:p>
    <w:p>
      <w:pPr>
        <w:pStyle w:val="ListNumber"/>
      </w:pPr>
      <w:r>
        <w:t>hr_management_app\tools\launch_import_gui.py</w:t>
      </w:r>
    </w:p>
    <w:p>
      <w:pPr>
        <w:pStyle w:val="ListNumber"/>
      </w:pPr>
      <w:r>
        <w:t>hr_management_app\tools\preview_imputations_headless.py</w:t>
      </w:r>
    </w:p>
    <w:p>
      <w:pPr>
        <w:pStyle w:val="ListNumber"/>
      </w:pPr>
      <w:r>
        <w:t>hr_management_app\tools\run_import_xlsx.py</w:t>
      </w:r>
    </w:p>
    <w:p>
      <w:pPr>
        <w:pStyle w:val="ListNumber"/>
      </w:pPr>
      <w:r>
        <w:t>hr_management_app\tools\run_smoke_impute.py</w:t>
      </w:r>
    </w:p>
    <w:p>
      <w:pPr>
        <w:pStyle w:val="ListNumber"/>
      </w:pPr>
      <w:r>
        <w:t>hr_management_app\tools\smoke_imports.py</w:t>
      </w:r>
    </w:p>
    <w:p>
      <w:pPr>
        <w:pStyle w:val="ListNumber"/>
      </w:pPr>
      <w:r>
        <w:t>hr_management_app\tools\smoke_impute.py</w:t>
      </w:r>
    </w:p>
    <w:p>
      <w:pPr>
        <w:pStyle w:val="ListNumber"/>
      </w:pPr>
      <w:r>
        <w:t>hr_management_app\tools\smoke_test_imputer.py</w:t>
      </w:r>
    </w:p>
    <w:p>
      <w:pPr>
        <w:pStyle w:val="ListNumber"/>
      </w:pPr>
      <w:r>
        <w:t>hr_management_app\tools\train_imputer.py</w:t>
      </w:r>
    </w:p>
    <w:p>
      <w:pPr>
        <w:pStyle w:val="ListNumber"/>
      </w:pPr>
      <w:r>
        <w:t>hr_management_app\tools\train_imputer_from_xlsx.py</w:t>
      </w:r>
    </w:p>
    <w:p>
      <w:r>
        <w:br w:type="page"/>
      </w:r>
    </w:p>
    <w:p>
      <w:pPr>
        <w:pStyle w:val="Heading2"/>
      </w:pPr>
      <w:r>
        <w:t>hr_management_app\database\__init__.py</w:t>
      </w:r>
    </w:p>
    <w:p>
      <w:r>
        <w:t>Forwarding package `database` that re-exports src.database.database.</w:t>
      </w:r>
    </w:p>
    <w:p>
      <w:r>
        <w:br w:type="page"/>
      </w:r>
    </w:p>
    <w:p>
      <w:pPr>
        <w:pStyle w:val="Heading2"/>
      </w:pPr>
      <w:r>
        <w:t>hr_management_app\ml\__init__.py</w:t>
      </w:r>
    </w:p>
    <w:p>
      <w:r>
        <w:t>Forwarding package `ml` that re-exports implementations under src.ml.</w:t>
      </w:r>
    </w:p>
    <w:p>
      <w:r>
        <w:br w:type="page"/>
      </w:r>
    </w:p>
    <w:p>
      <w:pPr>
        <w:pStyle w:val="Heading2"/>
      </w:pPr>
      <w:r>
        <w:t>hr_management_app\ml.py</w:t>
      </w:r>
    </w:p>
    <w:p>
      <w:r>
        <w:t>Top-level import shim for `ml` used by tools and scripts.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hr_management_app\parsers\__init__.py</w:t>
      </w:r>
    </w:p>
    <w:p>
      <w:r>
        <w:t>Forwarding package `parsers` that re-exports the implementation under src.parsers.</w:t>
        <w:br/>
        <w:t>This helps tools and static analysis resolve imports when running from the repo layout.</w:t>
      </w:r>
    </w:p>
    <w:p>
      <w:r>
        <w:br w:type="page"/>
      </w:r>
    </w:p>
    <w:p>
      <w:pPr>
        <w:pStyle w:val="Heading2"/>
      </w:pPr>
      <w:r>
        <w:t>hr_management_app\parsers.py</w:t>
      </w:r>
    </w:p>
    <w:p>
      <w:r>
        <w:t>Top-level import shim for `parsers` used by tools and scripts.</w:t>
        <w:br/>
        <w:t>This forwards to the package under src if available.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hr_management_app\scripts\send_test_email.py</w:t>
      </w:r>
    </w:p>
    <w:p>
      <w:r>
        <w:t>Utility to send a test email using the app's send_email helper.</w:t>
        <w:br/>
        <w:br/>
        <w:t>Usage (PowerShell):</w:t>
        <w:br/>
        <w:t xml:space="preserve">  $env:SMTP_SERVER='smtp.example.com'; $env:SMTP_PORT='587'; $env:SMTP_USER='you@example.com'; $env:SMTP_PASSWORD='app-pass'; $env:FROM_EMAIL='you@example.com'</w:t>
        <w:br/>
        <w:t xml:space="preserve">    python ./scripts/send_test_email.py datnhism@gmail.com</w:t>
        <w:br/>
        <w:br/>
        <w:t>This script adds the package `src` to sys.path so it can be executed from the repo root.</w:t>
        <w:br/>
        <w:t>It logs full exceptions to the log and prints a friendly message to the console.</w:t>
      </w:r>
    </w:p>
    <w:p>
      <w:pPr>
        <w:pStyle w:val="Heading3"/>
      </w:pPr>
      <w:r>
        <w:t>main</w:t>
      </w:r>
    </w:p>
    <w:p>
      <w:r>
        <w:t>def main()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br w:type="page"/>
      </w:r>
    </w:p>
    <w:p>
      <w:pPr>
        <w:pStyle w:val="Heading2"/>
      </w:pPr>
      <w:r>
        <w:t>hr_management_app\send_test_fpt.py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hr_management_app\send_test_tmp.py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hr_management_app\src\account_manage.py</w:t>
      </w:r>
    </w:p>
    <w:p>
      <w:r>
        <w:t>No file-level docstring available.</w:t>
      </w:r>
    </w:p>
    <w:p>
      <w:pPr>
        <w:pStyle w:val="Heading3"/>
      </w:pPr>
      <w:r>
        <w:t>UserManagementWindow</w:t>
      </w:r>
    </w:p>
    <w:p>
      <w:r>
        <w:t>class UserManagementWindow(tk.Toplevel)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hr_management_app\src\admin_author.py</w:t>
      </w:r>
    </w:p>
    <w:p>
      <w:r>
        <w:t>No file-level docstring available.</w:t>
      </w:r>
    </w:p>
    <w:p>
      <w:pPr>
        <w:pStyle w:val="Heading3"/>
      </w:pPr>
      <w:r>
        <w:t>AdminAuthPage</w:t>
      </w:r>
    </w:p>
    <w:p>
      <w:r>
        <w:t>class AdminAuthPage(tk.Toplevel)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hr_management_app\src\auth_gui.py</w:t>
      </w:r>
    </w:p>
    <w:p>
      <w:r>
        <w:t>No file-level docstring available.</w:t>
      </w:r>
    </w:p>
    <w:p>
      <w:pPr>
        <w:pStyle w:val="Heading3"/>
      </w:pPr>
      <w:r>
        <w:t>SignUpWindow</w:t>
      </w:r>
    </w:p>
    <w:p>
      <w:r>
        <w:t>class SignUpWindow(tk.Toplevel)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AuthWindow</w:t>
      </w:r>
    </w:p>
    <w:p>
      <w:r>
        <w:t>class AuthWindow(tk.Tk)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hr_management_app\src\conftest.py</w:t>
      </w:r>
    </w:p>
    <w:p>
      <w:r>
        <w:t>No file-level docstring available.</w:t>
      </w:r>
    </w:p>
    <w:p>
      <w:pPr>
        <w:pStyle w:val="Heading3"/>
      </w:pPr>
      <w:r>
        <w:t>session_db_setup</w:t>
      </w:r>
    </w:p>
    <w:p>
      <w:r>
        <w:t>def session_db_setup()</w:t>
      </w:r>
    </w:p>
    <w:p>
      <w:r>
        <w:t>Docstring:</w:t>
      </w:r>
    </w:p>
    <w:p>
      <w:r>
        <w:t>Ensure schema exists for the session and cleanup at the end.</w:t>
      </w:r>
    </w:p>
    <w:p>
      <w:r>
        <w:t>Summary:</w:t>
      </w:r>
    </w:p>
    <w:p>
      <w:r>
        <w:t>Ensure schema exists for the session and cleanup at the end.</w:t>
      </w:r>
    </w:p>
    <w:p>
      <w:r>
        <w:t>Side-effects: Performs file I/O or opens files</w:t>
      </w:r>
    </w:p>
    <w:p>
      <w:pPr>
        <w:pStyle w:val="Heading3"/>
      </w:pPr>
      <w:r>
        <w:t>clean_tables_before_test</w:t>
      </w:r>
    </w:p>
    <w:p>
      <w:r>
        <w:t>def clean_tables_before_test()</w:t>
      </w:r>
    </w:p>
    <w:p>
      <w:r>
        <w:t>Docstring:</w:t>
      </w:r>
    </w:p>
    <w:p>
      <w:r>
        <w:t>Truncate key tables before each test to provide isolation while reusing the session DB.</w:t>
        <w:br/>
        <w:br/>
        <w:t>This is faster than creating a fresh DB file per test but avoids state leakage that</w:t>
        <w:br/>
        <w:t>caused unique-email collisions when tests create users.</w:t>
      </w:r>
    </w:p>
    <w:p>
      <w:r>
        <w:t>Summary:</w:t>
      </w:r>
    </w:p>
    <w:p>
      <w:r>
        <w:t>Truncate key tables before each test to provide isolation while reusing the session DB.</w:t>
      </w:r>
    </w:p>
    <w:p>
      <w:r>
        <w:t>Side-effects: Modifies database</w:t>
      </w:r>
    </w:p>
    <w:p>
      <w:r>
        <w:br w:type="page"/>
      </w:r>
    </w:p>
    <w:p>
      <w:pPr>
        <w:pStyle w:val="Heading2"/>
      </w:pPr>
      <w:r>
        <w:t>hr_management_app\src\contracts\__init__.py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hr_management_app\src\contracts\gui_subsets.py</w:t>
      </w:r>
    </w:p>
    <w:p>
      <w:r>
        <w:t>No file-level docstring available.</w:t>
      </w:r>
    </w:p>
    <w:p>
      <w:pPr>
        <w:pStyle w:val="Heading3"/>
      </w:pPr>
      <w:r>
        <w:t>status_choices</w:t>
      </w:r>
    </w:p>
    <w:p>
      <w:r>
        <w:t>def status_choices()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show_contract_subsets</w:t>
      </w:r>
    </w:p>
    <w:p>
      <w:r>
        <w:t>def show_contract_subsets(contract_id, actor_user_id)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hr_management_app\src\contracts\models.py</w:t>
      </w:r>
    </w:p>
    <w:p>
      <w:r>
        <w:t>No file-level docstring available.</w:t>
      </w:r>
    </w:p>
    <w:p>
      <w:pPr>
        <w:pStyle w:val="Heading3"/>
      </w:pPr>
      <w:r>
        <w:t>_contract_storage_dir</w:t>
      </w:r>
    </w:p>
    <w:p>
      <w:r>
        <w:t>def _contract_storage_dir()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store_contract_file</w:t>
      </w:r>
    </w:p>
    <w:p>
      <w:r>
        <w:t>def store_contract_file(src_path, construction_id)</w:t>
      </w:r>
    </w:p>
    <w:p>
      <w:r>
        <w:t>Docstring:</w:t>
      </w:r>
    </w:p>
    <w:p>
      <w:r>
        <w:t>Copy the given file into the project's contract storage and return the relative path.</w:t>
        <w:br/>
        <w:br/>
        <w:t>The returned path is absolute. Filenames are sanitized by prefixing employee id and a timestamp.</w:t>
      </w:r>
    </w:p>
    <w:p>
      <w:r>
        <w:t>Summary:</w:t>
      </w:r>
    </w:p>
    <w:p>
      <w:r>
        <w:t>Copy the given file into the project's contract storage and return the relative path.</w:t>
      </w:r>
    </w:p>
    <w:p>
      <w:r>
        <w:t>Side-effects: Performs file I/O or opens files</w:t>
      </w:r>
    </w:p>
    <w:p>
      <w:pPr>
        <w:pStyle w:val="Heading3"/>
      </w:pPr>
      <w:r>
        <w:t>Contract</w:t>
      </w:r>
    </w:p>
    <w:p>
      <w:r>
        <w:t>class Contract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Subset</w:t>
      </w:r>
    </w:p>
    <w:p>
      <w:r>
        <w:t>class Subset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get_subsets</w:t>
      </w:r>
    </w:p>
    <w:p>
      <w:r>
        <w:t>def get_subsets(contract_id)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contract_progress</w:t>
      </w:r>
    </w:p>
    <w:p>
      <w:r>
        <w:t>def contract_progress(contract_id)</w:t>
      </w:r>
    </w:p>
    <w:p>
      <w:r>
        <w:t>Docstring:</w:t>
      </w:r>
    </w:p>
    <w:p>
      <w:r>
        <w:t>Return a small progress report for a contract based on subset statuses.</w:t>
        <w:br/>
        <w:br/>
        <w:t>- percent_complete: fraction of subsets in COMPLETED_STATUSES</w:t>
        <w:br/>
        <w:t>- total: number of subsets</w:t>
        <w:br/>
        <w:t>- completed: number completed</w:t>
        <w:br/>
        <w:t>- details: list of subset dicts</w:t>
      </w:r>
    </w:p>
    <w:p>
      <w:r>
        <w:t>Summary:</w:t>
      </w:r>
    </w:p>
    <w:p>
      <w:r>
        <w:t>Return a small progress report for a contract based on subset statuses.</w:t>
      </w:r>
    </w:p>
    <w:p>
      <w:r>
        <w:br w:type="page"/>
      </w:r>
    </w:p>
    <w:p>
      <w:pPr>
        <w:pStyle w:val="Heading2"/>
      </w:pPr>
      <w:r>
        <w:t>hr_management_app\src\contracts\views.py</w:t>
      </w:r>
    </w:p>
    <w:p>
      <w:r>
        <w:t>No file-level docstring available.</w:t>
      </w:r>
    </w:p>
    <w:p>
      <w:pPr>
        <w:pStyle w:val="Heading3"/>
      </w:pPr>
      <w:r>
        <w:t>display_contracts</w:t>
      </w:r>
    </w:p>
    <w:p>
      <w:r>
        <w:t>def display_contracts(contracts)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view_contract</w:t>
      </w:r>
    </w:p>
    <w:p>
      <w:r>
        <w:t>def view_contract(contract)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hr_management_app\src\database\__init__.py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hr_management_app\src\database\database.py</w:t>
      </w:r>
    </w:p>
    <w:p>
      <w:r>
        <w:t>No file-level docstring available.</w:t>
      </w:r>
    </w:p>
    <w:p>
      <w:pPr>
        <w:pStyle w:val="IntenseQuote"/>
      </w:pPr>
      <w:r>
        <w:t>Deprecation / Hotspots:</w:t>
      </w:r>
    </w:p>
    <w:p>
      <w:pPr>
        <w:pStyle w:val="Quote"/>
      </w:pPr>
      <w:r>
        <w:t>Line 1057: fname = f"{datetime.utcnow().strftime('%Y%m%dT%H%M%SZ')}_{uuid.uuid4().hex}.eml"</w:t>
      </w:r>
    </w:p>
    <w:p>
      <w:pPr>
        <w:pStyle w:val="Quote"/>
      </w:pPr>
      <w:r>
        <w:t>Line 1153: created_at = datetime.utcnow().isoformat()</w:t>
      </w:r>
    </w:p>
    <w:p>
      <w:pPr>
        <w:pStyle w:val="Quote"/>
      </w:pPr>
      <w:r>
        <w:t>Line 1170: (datetime.utcnow().isoformat(), outbox_id),</w:t>
      </w:r>
    </w:p>
    <w:p>
      <w:pPr>
        <w:pStyle w:val="Quote"/>
      </w:pPr>
      <w:r>
        <w:t>Line 1180: (last_error, datetime.utcnow().isoformat(), outbox_id),</w:t>
      </w:r>
    </w:p>
    <w:p>
      <w:pPr>
        <w:pStyle w:val="Quote"/>
      </w:pPr>
      <w:r>
        <w:t>Line 1588: submitted_at = datetime.utcnow().isoformat()</w:t>
      </w:r>
    </w:p>
    <w:p>
      <w:pPr>
        <w:pStyle w:val="Quote"/>
      </w:pPr>
      <w:r>
        <w:t>Line 1643: approved_at = datetime.utcnow().isoformat()</w:t>
      </w:r>
    </w:p>
    <w:p>
      <w:pPr>
        <w:pStyle w:val="Quote"/>
      </w:pPr>
      <w:r>
        <w:t>Line 1660: rejected_at = datetime.utcnow().isoformat()</w:t>
      </w:r>
    </w:p>
    <w:p>
      <w:pPr>
        <w:pStyle w:val="Heading3"/>
      </w:pPr>
      <w:r>
        <w:t>_conn</w:t>
      </w:r>
    </w:p>
    <w:p>
      <w:r>
        <w:t>def _conn()</w:t>
      </w:r>
    </w:p>
    <w:p>
      <w:r>
        <w:t>Docstring:</w:t>
      </w:r>
    </w:p>
    <w:p>
      <w:r>
        <w:t>Context manager that yields a sqlite3.Connection and ensures it is closed.</w:t>
        <w:br/>
        <w:br/>
        <w:t>Use like: with _conn() as conn: ...</w:t>
        <w:br/>
        <w:t>This prevents ResourceWarnings when callers forget to close connections.</w:t>
      </w:r>
    </w:p>
    <w:p>
      <w:r>
        <w:t>Summary:</w:t>
      </w:r>
    </w:p>
    <w:p>
      <w:r>
        <w:t>Context manager that yields a sqlite3.Connection and ensures it is closed.</w:t>
      </w:r>
    </w:p>
    <w:p>
      <w:pPr>
        <w:pStyle w:val="Heading3"/>
      </w:pPr>
      <w:r>
        <w:t>init_db</w:t>
      </w:r>
    </w:p>
    <w:p>
      <w:r>
        <w:t>def init_db()</w:t>
      </w:r>
    </w:p>
    <w:p>
      <w:r>
        <w:t>Docstring:</w:t>
      </w:r>
    </w:p>
    <w:p>
      <w:r>
        <w:t>Create required tables if missing.</w:t>
      </w:r>
    </w:p>
    <w:p>
      <w:r>
        <w:t>Summary:</w:t>
      </w:r>
    </w:p>
    <w:p>
      <w:r>
        <w:t>Create required tables if missing.</w:t>
      </w:r>
    </w:p>
    <w:p>
      <w:pPr>
        <w:pStyle w:val="Heading3"/>
      </w:pPr>
      <w:r>
        <w:t>_create_tables</w:t>
      </w:r>
    </w:p>
    <w:p>
      <w:r>
        <w:t>def _create_tables(conn)</w:t>
      </w:r>
    </w:p>
    <w:p>
      <w:r>
        <w:t>Docstring:</w:t>
      </w:r>
    </w:p>
    <w:p>
      <w:r>
        <w:t>Create core tables on the given sqlite3 connection object.</w:t>
      </w:r>
    </w:p>
    <w:p>
      <w:r>
        <w:t>Summary:</w:t>
      </w:r>
    </w:p>
    <w:p>
      <w:r>
        <w:t>Create core tables on the given sqlite3 connection object.</w:t>
      </w:r>
    </w:p>
    <w:p>
      <w:r>
        <w:t>Side-effects: Modifies database</w:t>
      </w:r>
    </w:p>
    <w:p>
      <w:pPr>
        <w:pStyle w:val="Heading3"/>
      </w:pPr>
      <w:r>
        <w:t>record_imputation_audit</w:t>
      </w:r>
    </w:p>
    <w:p>
      <w:r>
        <w:t>def record_imputation_audit(row_index, field, old_value, new_value, source, actor_user_id)</w:t>
      </w:r>
    </w:p>
    <w:p>
      <w:r>
        <w:t>Docstring:</w:t>
      </w:r>
    </w:p>
    <w:p>
      <w:r>
        <w:t>Record an imputation decision into the imputation_audit table.</w:t>
        <w:br/>
        <w:br/>
        <w:t>row_index: the index in the imported batch (0-based) for traceability.</w:t>
        <w:br/>
        <w:t>field: the field name that was imputed (e.g., 'job_title').</w:t>
        <w:br/>
        <w:t>old_value/new_value: textual values prior to and after imputation.</w:t>
        <w:br/>
        <w:t>source: where the imputation originated (preview, ml, heuristic, etc.).</w:t>
        <w:br/>
        <w:t>actor_user_id: optional user id who accepted the imputation.</w:t>
      </w:r>
    </w:p>
    <w:p>
      <w:r>
        <w:t>Summary:</w:t>
      </w:r>
    </w:p>
    <w:p>
      <w:r>
        <w:t>Record an imputation decision into the imputation_audit table.</w:t>
      </w:r>
    </w:p>
    <w:p>
      <w:r>
        <w:t>Side-effects: Modifies database</w:t>
      </w:r>
    </w:p>
    <w:p>
      <w:pPr>
        <w:pStyle w:val="Heading3"/>
      </w:pPr>
      <w:r>
        <w:t>export_imputation_audit_csv</w:t>
      </w:r>
    </w:p>
    <w:p>
      <w:r>
        <w:t>def export_imputation_audit_csv(path)</w:t>
      </w:r>
    </w:p>
    <w:p>
      <w:r>
        <w:t>Docstring:</w:t>
      </w:r>
    </w:p>
    <w:p>
      <w:r>
        <w:t>Export imputation_audit table to CSV. Returns number of rows exported.</w:t>
      </w:r>
    </w:p>
    <w:p>
      <w:r>
        <w:t>Summary:</w:t>
      </w:r>
    </w:p>
    <w:p>
      <w:r>
        <w:t>Export imputation_audit table to CSV. Returns number of rows exported.</w:t>
      </w:r>
    </w:p>
    <w:p>
      <w:r>
        <w:t>Side-effects: Performs file I/O or opens files</w:t>
      </w:r>
    </w:p>
    <w:p>
      <w:pPr>
        <w:pStyle w:val="Heading3"/>
      </w:pPr>
      <w:r>
        <w:t>add_contract_to_db</w:t>
      </w:r>
    </w:p>
    <w:p>
      <w:r>
        <w:t>def add_contract_to_db(contract)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get_all_contracts</w:t>
      </w:r>
    </w:p>
    <w:p>
      <w:r>
        <w:t>def get_all_contracts()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get_all_contracts_filtered</w:t>
      </w:r>
    </w:p>
    <w:p>
      <w:r>
        <w:t>def get_all_contracts_filtered(include_deleted)</w:t>
      </w:r>
    </w:p>
    <w:p>
      <w:r>
        <w:t>Docstring:</w:t>
      </w:r>
    </w:p>
    <w:p>
      <w:r>
        <w:t>Return contracts rows; by default exclude soft-deleted rows.</w:t>
        <w:br/>
        <w:br/>
        <w:t>If include_deleted is True, return all rows including deleted ones.</w:t>
        <w:br/>
        <w:t>The returned row shape prefers the full set of columns (including deleted/deleted_at) when available.</w:t>
      </w:r>
    </w:p>
    <w:p>
      <w:r>
        <w:t>Summary:</w:t>
      </w:r>
    </w:p>
    <w:p>
      <w:r>
        <w:t>Return contracts rows; by default exclude soft-deleted rows.</w:t>
      </w:r>
    </w:p>
    <w:p>
      <w:pPr>
        <w:pStyle w:val="Heading3"/>
      </w:pPr>
      <w:r>
        <w:t>search_contracts</w:t>
      </w:r>
    </w:p>
    <w:p>
      <w:r>
        <w:t>def search_contracts(term, include_deleted, limit)</w:t>
      </w:r>
    </w:p>
    <w:p>
      <w:r>
        <w:t>Docstring:</w:t>
      </w:r>
    </w:p>
    <w:p>
      <w:r>
        <w:t>Search contracts by id, area, incharge, terms, or construction_id.</w:t>
        <w:br/>
        <w:br/>
        <w:t>term: search string; numeric strings will be matched against id and construction_id.</w:t>
        <w:br/>
        <w:t>include_deleted: include soft-deleted rows when True.</w:t>
        <w:br/>
        <w:t>limit: optional cap on returned rows.</w:t>
        <w:br/>
        <w:t>Returns list of rows in the same shape as get_all_contracts_filtered.</w:t>
      </w:r>
    </w:p>
    <w:p>
      <w:r>
        <w:t>Summary:</w:t>
      </w:r>
    </w:p>
    <w:p>
      <w:r>
        <w:t>Search contracts by id, area, incharge, terms, or construction_id.</w:t>
      </w:r>
    </w:p>
    <w:p>
      <w:pPr>
        <w:pStyle w:val="Heading3"/>
      </w:pPr>
      <w:r>
        <w:t>create_contract_subset</w:t>
      </w:r>
    </w:p>
    <w:p>
      <w:r>
        <w:t>def create_contract_subset(contract_id, title, description, status, order_index)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get_subsets_for_contract</w:t>
      </w:r>
    </w:p>
    <w:p>
      <w:r>
        <w:t>def get_subsets_for_contract(contract_id)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get_child_contracts</w:t>
      </w:r>
    </w:p>
    <w:p>
      <w:r>
        <w:t>def get_child_contracts(contract_id)</w:t>
      </w:r>
    </w:p>
    <w:p>
      <w:r>
        <w:t>Docstring:</w:t>
      </w:r>
    </w:p>
    <w:p>
      <w:r>
        <w:t>Return list of contracts that have parent_contract_id == contract_id.</w:t>
      </w:r>
    </w:p>
    <w:p>
      <w:r>
        <w:t>Summary:</w:t>
      </w:r>
    </w:p>
    <w:p>
      <w:r>
        <w:t>Return list of contracts that have parent_contract_id == contract_id.</w:t>
      </w:r>
    </w:p>
    <w:p>
      <w:pPr>
        <w:pStyle w:val="Heading3"/>
      </w:pPr>
      <w:r>
        <w:t>get_subsets_count</w:t>
      </w:r>
    </w:p>
    <w:p>
      <w:r>
        <w:t>def get_subsets_count(contract_id)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get_contract_by_id</w:t>
      </w:r>
    </w:p>
    <w:p>
      <w:r>
        <w:t>def get_contract_by_id(contract_id, include_deleted)</w:t>
      </w:r>
    </w:p>
    <w:p>
      <w:r>
        <w:t>Docstring:</w:t>
      </w:r>
    </w:p>
    <w:p>
      <w:r>
        <w:t>Return a single contract row by id. If include_deleted is False, only returns non-deleted rows.</w:t>
        <w:br/>
        <w:br/>
        <w:t>Returns None if not found. The returned tuple follows the `get_all_contracts` shape when possible.</w:t>
      </w:r>
    </w:p>
    <w:p>
      <w:r>
        <w:t>Summary:</w:t>
      </w:r>
    </w:p>
    <w:p>
      <w:r>
        <w:t>Return a single contract row by id. If include_deleted is False, only returns non-deleted rows.</w:t>
      </w:r>
    </w:p>
    <w:p>
      <w:pPr>
        <w:pStyle w:val="Heading3"/>
      </w:pPr>
      <w:r>
        <w:t>soft_delete_contract</w:t>
      </w:r>
    </w:p>
    <w:p>
      <w:r>
        <w:t>def soft_delete_contract(contract_id, cascade)</w:t>
      </w:r>
    </w:p>
    <w:p>
      <w:r>
        <w:t>Docstring:</w:t>
      </w:r>
    </w:p>
    <w:p>
      <w:r>
        <w:t>Mark a contract (and optionally descendants) as deleted (soft delete).</w:t>
        <w:br/>
        <w:br/>
        <w:t>This sets contracts.deleted = 1 and deleted_at to now(). Subsets are not removed so they can be restored with the contract.</w:t>
      </w:r>
    </w:p>
    <w:p>
      <w:r>
        <w:t>Summary:</w:t>
      </w:r>
    </w:p>
    <w:p>
      <w:r>
        <w:t>Mark a contract (and optionally descendants) as deleted (soft delete).</w:t>
      </w:r>
    </w:p>
    <w:p>
      <w:r>
        <w:t>Side-effects: Modifies database</w:t>
      </w:r>
    </w:p>
    <w:p>
      <w:pPr>
        <w:pStyle w:val="Heading3"/>
      </w:pPr>
      <w:r>
        <w:t>restore_contract</w:t>
      </w:r>
    </w:p>
    <w:p>
      <w:r>
        <w:t>def restore_contract(contract_id, cascade)</w:t>
      </w:r>
    </w:p>
    <w:p>
      <w:r>
        <w:t>Docstring:</w:t>
      </w:r>
    </w:p>
    <w:p>
      <w:r>
        <w:t>Restore a soft-deleted contract (and optionally descendants).</w:t>
        <w:br/>
        <w:br/>
        <w:t>Clears deleted flag and deleted_at timestamp.</w:t>
      </w:r>
    </w:p>
    <w:p>
      <w:r>
        <w:t>Summary:</w:t>
      </w:r>
    </w:p>
    <w:p>
      <w:r>
        <w:t>Restore a soft-deleted contract (and optionally descendants).</w:t>
      </w:r>
    </w:p>
    <w:p>
      <w:r>
        <w:t>Side-effects: Modifies database</w:t>
      </w:r>
    </w:p>
    <w:p>
      <w:pPr>
        <w:pStyle w:val="Heading3"/>
      </w:pPr>
      <w:r>
        <w:t>list_trashed_contracts</w:t>
      </w:r>
    </w:p>
    <w:p>
      <w:r>
        <w:t>def list_trashed_contracts()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purge_deleted_older_than</w:t>
      </w:r>
    </w:p>
    <w:p>
      <w:r>
        <w:t>def purge_deleted_older_than(days)</w:t>
      </w:r>
    </w:p>
    <w:p>
      <w:r>
        <w:t>Docstring:</w:t>
      </w:r>
    </w:p>
    <w:p>
      <w:r>
        <w:t>Permanently remove soft-deleted contracts older than `days` days.</w:t>
        <w:br/>
        <w:br/>
        <w:t>Returns number of contracts purged.</w:t>
      </w:r>
    </w:p>
    <w:p>
      <w:r>
        <w:t>Summary:</w:t>
      </w:r>
    </w:p>
    <w:p>
      <w:r>
        <w:t>Permanently remove soft-deleted contracts older than `days` days.</w:t>
      </w:r>
    </w:p>
    <w:p>
      <w:pPr>
        <w:pStyle w:val="Heading3"/>
      </w:pPr>
      <w:r>
        <w:t>delete_contract_and_descendants</w:t>
      </w:r>
    </w:p>
    <w:p>
      <w:r>
        <w:t>def delete_contract_and_descendants(contract_id)</w:t>
      </w:r>
    </w:p>
    <w:p>
      <w:r>
        <w:t>Docstring:</w:t>
      </w:r>
    </w:p>
    <w:p>
      <w:r>
        <w:t>Recursively delete a contract, its subsets, subset history, and all descendant contracts.</w:t>
        <w:br/>
        <w:br/>
        <w:t>This operates in a single transaction to ensure consistency.</w:t>
      </w:r>
    </w:p>
    <w:p>
      <w:r>
        <w:t>Summary:</w:t>
      </w:r>
    </w:p>
    <w:p>
      <w:r>
        <w:t>Recursively delete a contract, its subsets, subset history, and all descendant contracts.</w:t>
      </w:r>
    </w:p>
    <w:p>
      <w:r>
        <w:t>Side-effects: Modifies database</w:t>
      </w:r>
    </w:p>
    <w:p>
      <w:pPr>
        <w:pStyle w:val="Heading3"/>
      </w:pPr>
      <w:r>
        <w:t>update_subset_status</w:t>
      </w:r>
    </w:p>
    <w:p>
      <w:r>
        <w:t>def update_subset_status(subset_id, new_status, actor_user_id)</w:t>
      </w:r>
    </w:p>
    <w:p>
      <w:r>
        <w:t>Docstring:</w:t>
      </w:r>
    </w:p>
    <w:p>
      <w:r>
        <w:t>Update subset status and record history.</w:t>
        <w:br/>
        <w:br/>
        <w:t>actor_user_id is required (audit) and must be one of allowed roles.</w:t>
      </w:r>
    </w:p>
    <w:p>
      <w:r>
        <w:t>Summary:</w:t>
      </w:r>
    </w:p>
    <w:p>
      <w:r>
        <w:t>Update subset status and record history.</w:t>
      </w:r>
    </w:p>
    <w:p>
      <w:r>
        <w:t>Side-effects: Modifies database</w:t>
      </w:r>
    </w:p>
    <w:p>
      <w:pPr>
        <w:pStyle w:val="Heading3"/>
      </w:pPr>
      <w:r>
        <w:t>get_subset_status_history</w:t>
      </w:r>
    </w:p>
    <w:p>
      <w:r>
        <w:t>def get_subset_status_history(subset_id)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get_status_color</w:t>
      </w:r>
    </w:p>
    <w:p>
      <w:r>
        <w:t>def get_status_color(status)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_hash_password</w:t>
      </w:r>
    </w:p>
    <w:p>
      <w:r>
        <w:t>def _hash_password(password, salt)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get_admin_user</w:t>
      </w:r>
    </w:p>
    <w:p>
      <w:r>
        <w:t>def get_admin_user()</w:t>
      </w:r>
    </w:p>
    <w:p>
      <w:r>
        <w:t>Docstring:</w:t>
      </w:r>
    </w:p>
    <w:p>
      <w:r>
        <w:t>Return the admin user row, or None if no admin exists.</w:t>
      </w:r>
    </w:p>
    <w:p>
      <w:r>
        <w:t>Summary:</w:t>
      </w:r>
    </w:p>
    <w:p>
      <w:r>
        <w:t>Return the admin user row, or None if no admin exists.</w:t>
      </w:r>
    </w:p>
    <w:p>
      <w:pPr>
        <w:pStyle w:val="Heading3"/>
      </w:pPr>
      <w:r>
        <w:t>create_user</w:t>
      </w:r>
    </w:p>
    <w:p>
      <w:r>
        <w:t>def create_user(email, password, role)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get_user_by_email</w:t>
      </w:r>
    </w:p>
    <w:p>
      <w:r>
        <w:t>def get_user_by_email(email)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get_user_by_id</w:t>
      </w:r>
    </w:p>
    <w:p>
      <w:r>
        <w:t>def get_user_by_id(user_id)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verify_user</w:t>
      </w:r>
    </w:p>
    <w:p>
      <w:r>
        <w:t>def verify_user(email, password)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create_reset_token</w:t>
      </w:r>
    </w:p>
    <w:p>
      <w:r>
        <w:t>def create_reset_token(email, hours_valid)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reset_password_with_token</w:t>
      </w:r>
    </w:p>
    <w:p>
      <w:r>
        <w:t>def reset_password_with_token(token, new_password)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send_email</w:t>
      </w:r>
    </w:p>
    <w:p>
      <w:r>
        <w:t>def send_email(to_email, subject, body)</w:t>
      </w:r>
    </w:p>
    <w:p>
      <w:r>
        <w:t>Docstring:</w:t>
      </w:r>
    </w:p>
    <w:p>
      <w:r>
        <w:t>Send an email using settings in src/email_config.py.</w:t>
        <w:br/>
        <w:t>Raises RuntimeError with a helpful message on failure.</w:t>
      </w:r>
    </w:p>
    <w:p>
      <w:r>
        <w:t>Summary:</w:t>
      </w:r>
    </w:p>
    <w:p>
      <w:r>
        <w:t>Send an email using settings in src/email_config.py.</w:t>
        <w:br/>
        <w:t>Raises RuntimeError with a helpful message on failure.</w:t>
      </w:r>
    </w:p>
    <w:p>
      <w:r>
        <w:t>Side-effects: Sends email (side-effect); Performs file I/O or opens files</w:t>
      </w:r>
    </w:p>
    <w:p>
      <w:pPr>
        <w:pStyle w:val="Heading3"/>
      </w:pPr>
      <w:r>
        <w:t>send_password_reset_email</w:t>
      </w:r>
    </w:p>
    <w:p>
      <w:r>
        <w:t>def send_password_reset_email(email, token)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pPr>
        <w:pStyle w:val="Heading3"/>
      </w:pPr>
      <w:r>
        <w:t>generate_verification_code</w:t>
      </w:r>
    </w:p>
    <w:p>
      <w:r>
        <w:t>def generate_verification_code()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send_verification_code</w:t>
      </w:r>
    </w:p>
    <w:p>
      <w:r>
        <w:t>def send_verification_code(email, code)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pPr>
        <w:pStyle w:val="Heading3"/>
      </w:pPr>
      <w:r>
        <w:t>enqueue_email_outbox</w:t>
      </w:r>
    </w:p>
    <w:p>
      <w:r>
        <w:t>def enqueue_email_outbox(to_email, subject, body, raw_message, tracking_code, mark_failed, last_error)</w:t>
      </w:r>
    </w:p>
    <w:p>
      <w:r>
        <w:t>Docstring:</w:t>
      </w:r>
    </w:p>
    <w:p>
      <w:r>
        <w:t>Insert an email into the DB outbox and return the outbox row id.</w:t>
      </w:r>
    </w:p>
    <w:p>
      <w:r>
        <w:t>Summary:</w:t>
      </w:r>
    </w:p>
    <w:p>
      <w:r>
        <w:t>Insert an email into the DB outbox and return the outbox row id.</w:t>
      </w:r>
    </w:p>
    <w:p>
      <w:r>
        <w:t>Side-effects: Modifies database</w:t>
      </w:r>
    </w:p>
    <w:p>
      <w:pPr>
        <w:pStyle w:val="Heading3"/>
      </w:pPr>
      <w:r>
        <w:t>mark_outbox_sent</w:t>
      </w:r>
    </w:p>
    <w:p>
      <w:r>
        <w:t>def mark_outbox_sent(outbox_id)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mark_outbox_failed</w:t>
      </w:r>
    </w:p>
    <w:p>
      <w:r>
        <w:t>def mark_outbox_failed(outbox_id, last_error)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mark_outbox_sent_by_raw</w:t>
      </w:r>
    </w:p>
    <w:p>
      <w:r>
        <w:t>def mark_outbox_sent_by_raw(raw_message)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process_outbox_once</w:t>
      </w:r>
    </w:p>
    <w:p>
      <w:r>
        <w:t>def process_outbox_once(max_attempts, backoff_base)</w:t>
      </w:r>
    </w:p>
    <w:p>
      <w:r>
        <w:t>Docstring:</w:t>
      </w:r>
    </w:p>
    <w:p>
      <w:r>
        <w:t>Process pending outbox rows once. Returns number of processed rows.</w:t>
        <w:br/>
        <w:br/>
        <w:t>This function will attempt to send pending emails (status='pending') and update their status.</w:t>
        <w:br/>
        <w:t>It will skip rows that have attempt_count &gt;= max_attempts.</w:t>
      </w:r>
    </w:p>
    <w:p>
      <w:r>
        <w:t>Summary:</w:t>
      </w:r>
    </w:p>
    <w:p>
      <w:r>
        <w:t>Process pending outbox rows once. Returns number of processed rows.</w:t>
      </w:r>
    </w:p>
    <w:p>
      <w:r>
        <w:t>Side-effects: Sends email (side-effect)</w:t>
      </w:r>
    </w:p>
    <w:p>
      <w:pPr>
        <w:pStyle w:val="Heading3"/>
      </w:pPr>
      <w:r>
        <w:t>start_outbox_worker</w:t>
      </w:r>
    </w:p>
    <w:p>
      <w:r>
        <w:t>def start_outbox_worker(poll_interval)</w:t>
      </w:r>
    </w:p>
    <w:p>
      <w:r>
        <w:t>Docstring:</w:t>
      </w:r>
    </w:p>
    <w:p>
      <w:r>
        <w:t>Start a background thread that processes the outbox periodically.</w:t>
        <w:br/>
        <w:br/>
        <w:t>This is safe to call multiple times; it will start only one worker thread.</w:t>
      </w:r>
    </w:p>
    <w:p>
      <w:r>
        <w:t>Summary:</w:t>
      </w:r>
    </w:p>
    <w:p>
      <w:r>
        <w:t>Start a background thread that processes the outbox periodically.</w:t>
      </w:r>
    </w:p>
    <w:p>
      <w:pPr>
        <w:pStyle w:val="Heading3"/>
      </w:pPr>
      <w:r>
        <w:t>stop_outbox_worker</w:t>
      </w:r>
    </w:p>
    <w:p>
      <w:r>
        <w:t>def stop_outbox_worker()</w:t>
      </w:r>
    </w:p>
    <w:p>
      <w:r>
        <w:t>Docstring:</w:t>
      </w:r>
    </w:p>
    <w:p>
      <w:r>
        <w:t>Stop the background outbox worker thread if running.</w:t>
      </w:r>
    </w:p>
    <w:p>
      <w:r>
        <w:t>Summary:</w:t>
      </w:r>
    </w:p>
    <w:p>
      <w:r>
        <w:t>Stop the background outbox worker thread if running.</w:t>
      </w:r>
    </w:p>
    <w:p>
      <w:pPr>
        <w:pStyle w:val="Heading3"/>
      </w:pPr>
      <w:r>
        <w:t>create_employee</w:t>
      </w:r>
    </w:p>
    <w:p>
      <w:r>
        <w:t>def create_employee(user_id, name, dob, job_title, role, year_start, profile_pic, contract_type, year_end)</w:t>
      </w:r>
    </w:p>
    <w:p>
      <w:r>
        <w:t>Docstring:</w:t>
      </w:r>
    </w:p>
    <w:p>
      <w:r>
        <w:t>Creates an employee row. Accepts keyword args (used by GUI/signup).</w:t>
      </w:r>
    </w:p>
    <w:p>
      <w:r>
        <w:t>Summary:</w:t>
      </w:r>
    </w:p>
    <w:p>
      <w:r>
        <w:t>Creates an employee row. Accepts keyword args (used by GUI/signup).</w:t>
      </w:r>
    </w:p>
    <w:p>
      <w:r>
        <w:t>Side-effects: Modifies database</w:t>
      </w:r>
    </w:p>
    <w:p>
      <w:pPr>
        <w:pStyle w:val="Heading3"/>
      </w:pPr>
      <w:r>
        <w:t>get_employee_by_user</w:t>
      </w:r>
    </w:p>
    <w:p>
      <w:r>
        <w:t>def get_employee_by_user(user_id)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get_employee_by_id</w:t>
      </w:r>
    </w:p>
    <w:p>
      <w:r>
        <w:t>def get_employee_by_id(emp_id)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search_employees</w:t>
      </w:r>
    </w:p>
    <w:p>
      <w:r>
        <w:t>def search_employees(term, limit)</w:t>
      </w:r>
    </w:p>
    <w:p>
      <w:r>
        <w:t>Docstring:</w:t>
      </w:r>
    </w:p>
    <w:p>
      <w:r>
        <w:t>Search employees by name, job_title, role, or employee_number.</w:t>
        <w:br/>
        <w:br/>
        <w:t>term: free-text; numeric strings will match employee_number and id.</w:t>
        <w:br/>
        <w:t>Returns list of rows: id, user_id, employee_number, name, dob, job_title, role, year_start, year_end, profile_pic, contract_type</w:t>
      </w:r>
    </w:p>
    <w:p>
      <w:r>
        <w:t>Summary:</w:t>
      </w:r>
    </w:p>
    <w:p>
      <w:r>
        <w:t>Search employees by name, job_title, role, or employee_number.</w:t>
      </w:r>
    </w:p>
    <w:p>
      <w:pPr>
        <w:pStyle w:val="Heading3"/>
      </w:pPr>
      <w:r>
        <w:t>update_employee</w:t>
      </w:r>
    </w:p>
    <w:p>
      <w:r>
        <w:t>def update_employee(emp_id, **kwargs)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has_checkin_today</w:t>
      </w:r>
    </w:p>
    <w:p>
      <w:r>
        <w:t>def has_checkin_today(employee_id)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has_open_session</w:t>
      </w:r>
    </w:p>
    <w:p>
      <w:r>
        <w:t>def has_open_session(employee_id)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has_checked_out_today</w:t>
      </w:r>
    </w:p>
    <w:p>
      <w:r>
        <w:t>def has_checked_out_today(employee_id)</w:t>
      </w:r>
    </w:p>
    <w:p>
      <w:r>
        <w:t>Docstring:</w:t>
      </w:r>
    </w:p>
    <w:p>
      <w:r>
        <w:t>Return True if the employee has a non-null check_out timestamp recorded during today's UTC date.</w:t>
      </w:r>
    </w:p>
    <w:p>
      <w:r>
        <w:t>Summary:</w:t>
      </w:r>
    </w:p>
    <w:p>
      <w:r>
        <w:t>Return True if the employee has a non-null check_out timestamp recorded during today's UTC date.</w:t>
      </w:r>
    </w:p>
    <w:p>
      <w:pPr>
        <w:pStyle w:val="Heading3"/>
      </w:pPr>
      <w:r>
        <w:t>record_check_in</w:t>
      </w:r>
    </w:p>
    <w:p>
      <w:r>
        <w:t>def record_check_in(employee_id)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record_check_out</w:t>
      </w:r>
    </w:p>
    <w:p>
      <w:r>
        <w:t>def record_check_out(employee_id)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get_work_seconds_in_period</w:t>
      </w:r>
    </w:p>
    <w:p>
      <w:r>
        <w:t>def get_work_seconds_in_period(employee_id, start_iso, end_iso)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get_month_work_seconds</w:t>
      </w:r>
    </w:p>
    <w:p>
      <w:r>
        <w:t>def get_month_work_seconds(employee_id, year, month)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calculate_salary</w:t>
      </w:r>
    </w:p>
    <w:p>
      <w:r>
        <w:t>def calculate_salary(employee_id, start_date, end_date, hourly_wage)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submit_pending_contract</w:t>
      </w:r>
    </w:p>
    <w:p>
      <w:r>
        <w:t>def submit_pending_contract(contract_id, employee_id, construction_id, parent_contract_id, area, incharge, start_date, end_date, terms, file_path, submitted_by)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list_pending_contracts</w:t>
      </w:r>
    </w:p>
    <w:p>
      <w:r>
        <w:t>def list_pending_contracts(status)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_promote_pending_to_contract</w:t>
      </w:r>
    </w:p>
    <w:p>
      <w:r>
        <w:t>def _promote_pending_to_contract(row)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approve_pending_contract</w:t>
      </w:r>
    </w:p>
    <w:p>
      <w:r>
        <w:t>def approve_pending_contract(pending_id, approved_by)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reject_pending_contract</w:t>
      </w:r>
    </w:p>
    <w:p>
      <w:r>
        <w:t>def reject_pending_contract(pending_id, rejected_by, reason)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get_all_users</w:t>
      </w:r>
    </w:p>
    <w:p>
      <w:r>
        <w:t>def get_all_users()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update_user_role</w:t>
      </w:r>
    </w:p>
    <w:p>
      <w:r>
        <w:t>def update_user_role(user_id, new_role, actor_user_id)</w:t>
      </w:r>
    </w:p>
    <w:p>
      <w:r>
        <w:t>Docstring:</w:t>
      </w:r>
    </w:p>
    <w:p>
      <w:r>
        <w:t>Update a user's role. Optionally record who performed the change (actor_user_id) in the role_audit table.</w:t>
      </w:r>
    </w:p>
    <w:p>
      <w:r>
        <w:t>Summary:</w:t>
      </w:r>
    </w:p>
    <w:p>
      <w:r>
        <w:t>Update a user's role. Optionally record who performed the change (actor_user_id) in the role_audit table.</w:t>
      </w:r>
    </w:p>
    <w:p>
      <w:r>
        <w:t>Side-effects: Modifies database</w:t>
      </w:r>
    </w:p>
    <w:p>
      <w:pPr>
        <w:pStyle w:val="Heading3"/>
      </w:pPr>
      <w:r>
        <w:t>delete_user_with_admin_check</w:t>
      </w:r>
    </w:p>
    <w:p>
      <w:r>
        <w:t>def delete_user_with_admin_check(user_id, transfer_to_user_id)</w:t>
      </w:r>
    </w:p>
    <w:p>
      <w:r>
        <w:t>Docstring:</w:t>
      </w:r>
    </w:p>
    <w:p>
      <w:r>
        <w:t>Prevents deletion of an admin account unless the role is transferred to another user.</w:t>
        <w:br/>
        <w:t>Returns True if deletion succeeded, False otherwise.</w:t>
      </w:r>
    </w:p>
    <w:p>
      <w:r>
        <w:t>Summary:</w:t>
      </w:r>
    </w:p>
    <w:p>
      <w:r>
        <w:t>Prevents deletion of an admin account unless the role is transferred to another user.</w:t>
        <w:br/>
        <w:t>Returns True if deletion succeeded, False otherwise.</w:t>
      </w:r>
    </w:p>
    <w:p>
      <w:r>
        <w:t>Side-effects: Modifies database</w:t>
      </w:r>
    </w:p>
    <w:p>
      <w:pPr>
        <w:pStyle w:val="Heading3"/>
      </w:pPr>
      <w:r>
        <w:t>delete_user</w:t>
      </w:r>
    </w:p>
    <w:p>
      <w:r>
        <w:t>def delete_user(user_id)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can_edit</w:t>
      </w:r>
    </w:p>
    <w:p>
      <w:r>
        <w:t>def can_edit(target_role, actor_role)</w:t>
      </w:r>
    </w:p>
    <w:p>
      <w:r>
        <w:t>Docstring:</w:t>
      </w:r>
    </w:p>
    <w:p>
      <w:r>
        <w:t>Can actor edit target? Only if actor's role is higher.</w:t>
      </w:r>
    </w:p>
    <w:p>
      <w:r>
        <w:t>Summary:</w:t>
      </w:r>
    </w:p>
    <w:p>
      <w:r>
        <w:t>Can actor edit target? Only if actor's role is higher.</w:t>
      </w:r>
    </w:p>
    <w:p>
      <w:pPr>
        <w:pStyle w:val="Heading3"/>
      </w:pPr>
      <w:r>
        <w:t>can_delete</w:t>
      </w:r>
    </w:p>
    <w:p>
      <w:r>
        <w:t>def can_delete(target_role, actor_role)</w:t>
      </w:r>
    </w:p>
    <w:p>
      <w:r>
        <w:t>Docstring:</w:t>
      </w:r>
    </w:p>
    <w:p>
      <w:r>
        <w:t>Only admin can delete users (other than admin)</w:t>
      </w:r>
    </w:p>
    <w:p>
      <w:r>
        <w:t>Summary:</w:t>
      </w:r>
    </w:p>
    <w:p>
      <w:r>
        <w:t>Only admin can delete users (other than admin)</w:t>
      </w:r>
    </w:p>
    <w:p>
      <w:pPr>
        <w:pStyle w:val="Heading3"/>
      </w:pPr>
      <w:r>
        <w:t>can_view_salary</w:t>
      </w:r>
    </w:p>
    <w:p>
      <w:r>
        <w:t>def can_view_salary(actor_role)</w:t>
      </w:r>
    </w:p>
    <w:p>
      <w:r>
        <w:t>Docstring:</w:t>
      </w:r>
    </w:p>
    <w:p>
      <w:r>
        <w:t>Who can view salary? Admin, high_manager, accountant.</w:t>
      </w:r>
    </w:p>
    <w:p>
      <w:r>
        <w:t>Summary:</w:t>
      </w:r>
    </w:p>
    <w:p>
      <w:r>
        <w:t>Who can view salary? Admin, high_manager, accountant.</w:t>
      </w:r>
    </w:p>
    <w:p>
      <w:pPr>
        <w:pStyle w:val="Heading3"/>
      </w:pPr>
      <w:r>
        <w:t>can_count_salary</w:t>
      </w:r>
    </w:p>
    <w:p>
      <w:r>
        <w:t>def can_count_salary(actor_role)</w:t>
      </w:r>
    </w:p>
    <w:p>
      <w:r>
        <w:t>Docstring:</w:t>
      </w:r>
    </w:p>
    <w:p>
      <w:r>
        <w:t>Who can use salary counting? Only accountant.</w:t>
      </w:r>
    </w:p>
    <w:p>
      <w:r>
        <w:t>Summary:</w:t>
      </w:r>
    </w:p>
    <w:p>
      <w:r>
        <w:t>Who can use salary counting? Only accountant.</w:t>
      </w:r>
    </w:p>
    <w:p>
      <w:pPr>
        <w:pStyle w:val="Heading3"/>
      </w:pPr>
      <w:r>
        <w:t>can_grant_role</w:t>
      </w:r>
    </w:p>
    <w:p>
      <w:r>
        <w:t>def can_grant_role(actor_role, target_role)</w:t>
      </w:r>
    </w:p>
    <w:p>
      <w:r>
        <w:t>Docstring:</w:t>
      </w:r>
    </w:p>
    <w:p>
      <w:r>
        <w:t>Can actor grant target_role? Actor must have higher hierarchy value.</w:t>
        <w:br/>
        <w:t>Non-admins cannot grant admin or high_manager roles.</w:t>
      </w:r>
    </w:p>
    <w:p>
      <w:r>
        <w:t>Summary:</w:t>
      </w:r>
    </w:p>
    <w:p>
      <w:r>
        <w:t>Can actor grant target_role? Actor must have higher hierarchy value.</w:t>
        <w:br/>
        <w:t>Non-admins cannot grant admin or high_manager roles.</w:t>
      </w:r>
    </w:p>
    <w:p>
      <w:pPr>
        <w:pStyle w:val="Heading3"/>
      </w:pPr>
      <w:r>
        <w:t>can_edit_info</w:t>
      </w:r>
    </w:p>
    <w:p>
      <w:r>
        <w:t>def can_edit_info(actor_role, target_role)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can_view_working_hours</w:t>
      </w:r>
    </w:p>
    <w:p>
      <w:r>
        <w:t>def can_view_working_hours(actor_role, target_user_id, actor_user_id)</w:t>
      </w:r>
    </w:p>
    <w:p>
      <w:r>
        <w:t>Docstring:</w:t>
      </w:r>
    </w:p>
    <w:p>
      <w:r>
        <w:t>Accountant can view all, engineer only self, managers view below their level.</w:t>
      </w:r>
    </w:p>
    <w:p>
      <w:r>
        <w:t>Summary:</w:t>
      </w:r>
    </w:p>
    <w:p>
      <w:r>
        <w:t>Accountant can view all, engineer only self, managers view below their level.</w:t>
      </w:r>
    </w:p>
    <w:p>
      <w:r>
        <w:br w:type="page"/>
      </w:r>
    </w:p>
    <w:p>
      <w:pPr>
        <w:pStyle w:val="Heading2"/>
      </w:pPr>
      <w:r>
        <w:t>hr_management_app\src\email_config.py</w:t>
      </w:r>
    </w:p>
    <w:p>
      <w:r>
        <w:t>SMTP configuration.</w:t>
        <w:br/>
        <w:br/>
        <w:t>This file reads settings from environment variables to avoid committing secrets into</w:t>
        <w:br/>
        <w:t>source control. To run locally, set these env vars (for example in PowerShell):</w:t>
        <w:br/>
        <w:br/>
        <w:t># set SMTP env vars (example)</w:t>
        <w:br/>
        <w:t># $env:SMTP_SERVER = 'smtp.gmail.com'</w:t>
        <w:br/>
        <w:t># $env:SMTP_PORT = '465'</w:t>
        <w:br/>
        <w:t># $env:SMTP_USE_SSL = 'True'</w:t>
        <w:br/>
        <w:t># $env:SMTP_USER = 'you@example.com'</w:t>
        <w:br/>
        <w:t># $env:SMTP_PASSWORD = 'your-app-password'</w:t>
        <w:br/>
        <w:t># $env:FROM_EMAIL = 'you@example.com'</w:t>
        <w:br/>
        <w:br/>
        <w:t>If you prefer a local file, create `email_config_local.py` (gitignored) with the same</w:t>
        <w:br/>
        <w:t>names and values and import it from here instead. By default values are read from the</w:t>
        <w:br/>
        <w:t>environment and fall back to safe defaults.</w:t>
      </w:r>
    </w:p>
    <w:p>
      <w:r>
        <w:br w:type="page"/>
      </w:r>
    </w:p>
    <w:p>
      <w:pPr>
        <w:pStyle w:val="Heading2"/>
      </w:pPr>
      <w:r>
        <w:t>hr_management_app\src\employees\__init__.py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hr_management_app\src\employees\models.py</w:t>
      </w:r>
    </w:p>
    <w:p>
      <w:r>
        <w:t>No file-level docstring available.</w:t>
      </w:r>
    </w:p>
    <w:p>
      <w:pPr>
        <w:pStyle w:val="Heading3"/>
      </w:pPr>
      <w:r>
        <w:t>Employee</w:t>
      </w:r>
    </w:p>
    <w:p>
      <w:r>
        <w:t>class Employee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hr_management_app\src\gui.py</w:t>
      </w:r>
    </w:p>
    <w:p>
      <w:r>
        <w:t>No file-level docstring available.</w:t>
      </w:r>
    </w:p>
    <w:p>
      <w:pPr>
        <w:pStyle w:val="Heading3"/>
      </w:pPr>
      <w:r>
        <w:t>EmployeeProfileWindow</w:t>
      </w:r>
    </w:p>
    <w:p>
      <w:r>
        <w:t>class EmployeeProfileWindow(tk.Toplevel)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EmployeeManagementWindow</w:t>
      </w:r>
    </w:p>
    <w:p>
      <w:r>
        <w:t>class EmployeeManagementWindow(tk.Toplevel)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ManageUsersWindow</w:t>
      </w:r>
    </w:p>
    <w:p>
      <w:r>
        <w:t>class ManageUsersWindow(tk.Toplevel)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HRApp</w:t>
      </w:r>
    </w:p>
    <w:p>
      <w:r>
        <w:t>class HRApp(tk.Tk)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hr_management_app\src\main.py</w:t>
      </w:r>
    </w:p>
    <w:p>
      <w:r>
        <w:t>No file-level docstring available.</w:t>
      </w:r>
    </w:p>
    <w:p>
      <w:pPr>
        <w:pStyle w:val="Heading3"/>
      </w:pPr>
      <w:r>
        <w:t>check_in</w:t>
      </w:r>
    </w:p>
    <w:p>
      <w:r>
        <w:t>def check_in(employee_id)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check_out</w:t>
      </w:r>
    </w:p>
    <w:p>
      <w:r>
        <w:t>def check_out(employee_id)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add_contract</w:t>
      </w:r>
    </w:p>
    <w:p>
      <w:r>
        <w:t>def add_contract()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load_contracts_from_db</w:t>
      </w:r>
    </w:p>
    <w:p>
      <w:r>
        <w:t>def load_contracts_from_db()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attendance_menu</w:t>
      </w:r>
    </w:p>
    <w:p>
      <w:r>
        <w:t>def attendance_menu()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salary_menu</w:t>
      </w:r>
    </w:p>
    <w:p>
      <w:r>
        <w:t>def salary_menu()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cli_main</w:t>
      </w:r>
    </w:p>
    <w:p>
      <w:r>
        <w:t>def cli_main()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hr_management_app\src\ml\__init__.py</w:t>
      </w:r>
    </w:p>
    <w:p>
      <w:r>
        <w:t>ML package shim to help tools and static analysis resolve imports like `ml.imputer_ml`.</w:t>
        <w:br/>
        <w:t>This keeps imports lazy and avoids importing heavy ML dependencies at module import time.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hr_management_app\src\ml\imputer.py</w:t>
      </w:r>
    </w:p>
    <w:p>
      <w:r>
        <w:t>Simple missing-data imputation utilities used by the import pipeline.</w:t>
        <w:br/>
        <w:br/>
        <w:t>Strategy:</w:t>
        <w:br/>
        <w:t>- Build light statistics from existing DB and/or the current batch.</w:t>
        <w:br/>
        <w:t>- For categorical fields (job_title, role, contract_type): use most common value.</w:t>
        <w:br/>
        <w:t>- For numeric fields (year_start): use median or mode depending on distribution.</w:t>
        <w:br/>
        <w:t>- For email: if missing but name exists, synthesize using a safe pattern (name + unique suffix) when allowed; otherwise leave None.</w:t>
        <w:br/>
        <w:t>- For dob: attempt to infer year from year_start - typical career start age (e.g., 22-30) or leave None.</w:t>
        <w:br/>
        <w:br/>
        <w:t>This module is intentionally small and deterministic so it works without heavy ML libs.</w:t>
      </w:r>
    </w:p>
    <w:p>
      <w:pPr>
        <w:pStyle w:val="Heading3"/>
      </w:pPr>
      <w:r>
        <w:t>most_common</w:t>
      </w:r>
    </w:p>
    <w:p>
      <w:r>
        <w:t>def most_common(values, default)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median_int</w:t>
      </w:r>
    </w:p>
    <w:p>
      <w:r>
        <w:t>def median_int(values, default)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synthesize_email_from_name</w:t>
      </w:r>
    </w:p>
    <w:p>
      <w:r>
        <w:t>def synthesize_email_from_name(name, existing_emails)</w:t>
      </w:r>
    </w:p>
    <w:p>
      <w:r>
        <w:t>Docstring:</w:t>
      </w:r>
    </w:p>
    <w:p>
      <w:r>
        <w:t>Create a safe synthesized email using name and a numeric suffix if needed.</w:t>
      </w:r>
    </w:p>
    <w:p>
      <w:r>
        <w:t>Summary:</w:t>
      </w:r>
    </w:p>
    <w:p>
      <w:r>
        <w:t>Create a safe synthesized email using name and a numeric suffix if needed.</w:t>
      </w:r>
    </w:p>
    <w:p>
      <w:pPr>
        <w:pStyle w:val="Heading3"/>
      </w:pPr>
      <w:r>
        <w:t>infer_missing_fields</w:t>
      </w:r>
    </w:p>
    <w:p>
      <w:r>
        <w:t>def infer_missing_fields(batch, db_stats)</w:t>
      </w:r>
    </w:p>
    <w:p>
      <w:r>
        <w:t>Docstring:</w:t>
      </w:r>
    </w:p>
    <w:p>
      <w:r>
        <w:t>Take a batch of cleaned records and return a new list with imputed values.</w:t>
        <w:br/>
        <w:br/>
        <w:t>db_stats: optional precomputed stats such as {"job_title_common": ..., "year_start_median": ..., "emails": [...]}</w:t>
      </w:r>
    </w:p>
    <w:p>
      <w:r>
        <w:t>Summary:</w:t>
      </w:r>
    </w:p>
    <w:p>
      <w:r>
        <w:t>Take a batch of cleaned records and return a new list with imputed values.</w:t>
      </w:r>
    </w:p>
    <w:p>
      <w:r>
        <w:br w:type="page"/>
      </w:r>
    </w:p>
    <w:p>
      <w:pPr>
        <w:pStyle w:val="Heading2"/>
      </w:pPr>
      <w:r>
        <w:t>hr_management_app\src\ml\imputer_heuristic.py</w:t>
      </w:r>
    </w:p>
    <w:p>
      <w:r>
        <w:t>Heuristic imputer for missing fields.</w:t>
        <w:br/>
        <w:t>Provides:</w:t>
        <w:br/>
        <w:t>- fit_from_records(records): build frequency maps and medians</w:t>
        <w:br/>
        <w:t>- predict_batch(records, model): fill missing fields using heuristics</w:t>
        <w:br/>
        <w:br/>
        <w:t>Heuristics:</w:t>
        <w:br/>
        <w:t>- job_title: most common job_title for the same role, else global most common</w:t>
        <w:br/>
        <w:t>- year_start: median year for the job_title, else global median, else 2008</w:t>
        <w:br/>
        <w:t>- email: if missing and name present -&gt; name-based email with domain example.com</w:t>
        <w:br/>
        <w:t>- name: if missing and email present -&gt; infer from local-part</w:t>
      </w:r>
    </w:p>
    <w:p>
      <w:pPr>
        <w:pStyle w:val="Heading3"/>
      </w:pPr>
      <w:r>
        <w:t>_normalize_role</w:t>
      </w:r>
    </w:p>
    <w:p>
      <w:r>
        <w:t>def _normalize_role(r)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fit_from_records</w:t>
      </w:r>
    </w:p>
    <w:p>
      <w:r>
        <w:t>def fit_from_records(records)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_email_from_name</w:t>
      </w:r>
    </w:p>
    <w:p>
      <w:r>
        <w:t>def _email_from_name(name, idx)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_name_from_email</w:t>
      </w:r>
    </w:p>
    <w:p>
      <w:r>
        <w:t>def _name_from_email(email)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predict_batch</w:t>
      </w:r>
    </w:p>
    <w:p>
      <w:r>
        <w:t>def predict_batch(records, model)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hr_management_app\src\ml\imputer_ml.py</w:t>
      </w:r>
    </w:p>
    <w:p>
      <w:r>
        <w:t>ML-backed imputer for missing job_title and year_start.</w:t>
        <w:br/>
        <w:br/>
        <w:t>This file provides:</w:t>
        <w:br/>
        <w:t>- fit_imputer_from_db(conn_or_records): trains simple sklearn models (RandomForest)</w:t>
        <w:br/>
        <w:t xml:space="preserve">  to predict job_title (categorical) and year_start (regression) from available fields.</w:t>
        <w:br/>
        <w:t>- load_model(path): loads saved models (job and year models) using joblib.</w:t>
        <w:br/>
        <w:t>- predict_batch(records, model): predicts missing fields for a batch and returns filled records + confidences.</w:t>
        <w:br/>
        <w:br/>
        <w:t>Design choices:</w:t>
        <w:br/>
        <w:t>- Feature extraction is intentionally simple: name token counts, role one-hot (mapped), and simple length features.</w:t>
        <w:br/>
        <w:t>- Categorical job_title prediction uses a RandomForestClassifier with label encoding.</w:t>
        <w:br/>
        <w:t>- Year_start prediction uses RandomForestRegressor.</w:t>
        <w:br/>
        <w:t>- Model artifacts are saved together in a directory with joblib.</w:t>
        <w:br/>
        <w:br/>
        <w:t>Note: This is a lightweight approach suited for medium-sized datasets (thousands of rows). For 20k+ rows</w:t>
        <w:br/>
        <w:t>it will work better; tune hyperparameters if needed.</w:t>
      </w:r>
    </w:p>
    <w:p>
      <w:pPr>
        <w:pStyle w:val="Heading3"/>
      </w:pPr>
      <w:r>
        <w:t>_name_tokens</w:t>
      </w:r>
    </w:p>
    <w:p>
      <w:r>
        <w:t>def _name_tokens(name)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_extract_features</w:t>
      </w:r>
    </w:p>
    <w:p>
      <w:r>
        <w:t>def _extract_features(records, le_role)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fit_imputer_from_records</w:t>
      </w:r>
    </w:p>
    <w:p>
      <w:r>
        <w:t>def fit_imputer_from_records(records, save_to)</w:t>
      </w:r>
    </w:p>
    <w:p>
      <w:r>
        <w:t>Docstring:</w:t>
      </w:r>
    </w:p>
    <w:p>
      <w:r>
        <w:t>Train models from provided records. Returns a dict with models and label encoders.</w:t>
      </w:r>
    </w:p>
    <w:p>
      <w:r>
        <w:t>Summary:</w:t>
      </w:r>
    </w:p>
    <w:p>
      <w:r>
        <w:t>Train models from provided records. Returns a dict with models and label encoders.</w:t>
      </w:r>
    </w:p>
    <w:p>
      <w:r>
        <w:t>Side-effects: Performs file I/O or opens files</w:t>
      </w:r>
    </w:p>
    <w:p>
      <w:pPr>
        <w:pStyle w:val="Heading3"/>
      </w:pPr>
      <w:r>
        <w:t>load_model</w:t>
      </w:r>
    </w:p>
    <w:p>
      <w:r>
        <w:t>def load_model(path)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pPr>
        <w:pStyle w:val="Heading3"/>
      </w:pPr>
      <w:r>
        <w:t>predict_batch</w:t>
      </w:r>
    </w:p>
    <w:p>
      <w:r>
        <w:t>def predict_batch(records, model)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hr_management_app\src\ml\ner.py</w:t>
      </w:r>
    </w:p>
    <w:p>
      <w:r>
        <w:t>Lightweight NER wrapper used by the import pipeline.</w:t>
        <w:br/>
        <w:br/>
        <w:t>This module attempts to load spaCy and a language model. If spaCy is not</w:t>
        <w:br/>
        <w:t>available, it provides a conservative rule-based fallback so the rest of the</w:t>
        <w:br/>
        <w:t>app can function without ML dependencies.</w:t>
      </w:r>
    </w:p>
    <w:p>
      <w:pPr>
        <w:pStyle w:val="Heading3"/>
      </w:pPr>
      <w:r>
        <w:t>extract_entities_spacy</w:t>
      </w:r>
    </w:p>
    <w:p>
      <w:r>
        <w:t>def extract_entities_spacy(text)</w:t>
      </w:r>
    </w:p>
    <w:p>
      <w:r>
        <w:t>Docstring:</w:t>
      </w:r>
    </w:p>
    <w:p>
      <w:r>
        <w:t>Extract a best-effort mapping from free text using spaCy NER.</w:t>
        <w:br/>
        <w:br/>
        <w:t>Returns a dict with possible keys: name, email, dob, job_title, role, year_start, year_end, contract_type</w:t>
      </w:r>
    </w:p>
    <w:p>
      <w:r>
        <w:t>Summary:</w:t>
      </w:r>
    </w:p>
    <w:p>
      <w:r>
        <w:t>Extract a best-effort mapping from free text using spaCy NER.</w:t>
      </w:r>
    </w:p>
    <w:p>
      <w:pPr>
        <w:pStyle w:val="Heading3"/>
      </w:pPr>
      <w:r>
        <w:t>extract_entities_fallback</w:t>
      </w:r>
    </w:p>
    <w:p>
      <w:r>
        <w:t>def extract_entities_fallback(text)</w:t>
      </w:r>
    </w:p>
    <w:p>
      <w:r>
        <w:t>Docstring:</w:t>
      </w:r>
    </w:p>
    <w:p>
      <w:r>
        <w:t>Conservative rule-based fallback for extracting a few fields from text.</w:t>
      </w:r>
    </w:p>
    <w:p>
      <w:r>
        <w:t>Summary:</w:t>
      </w:r>
    </w:p>
    <w:p>
      <w:r>
        <w:t>Conservative rule-based fallback for extracting a few fields from text.</w:t>
      </w:r>
    </w:p>
    <w:p>
      <w:pPr>
        <w:pStyle w:val="Heading3"/>
      </w:pPr>
      <w:r>
        <w:t>extract_entities</w:t>
      </w:r>
    </w:p>
    <w:p>
      <w:r>
        <w:t>def extract_entities(text)</w:t>
      </w:r>
    </w:p>
    <w:p>
      <w:r>
        <w:t>Docstring:</w:t>
      </w:r>
    </w:p>
    <w:p>
      <w:r>
        <w:t>Public API: try spaCy, else fallback.</w:t>
      </w:r>
    </w:p>
    <w:p>
      <w:r>
        <w:t>Summary:</w:t>
      </w:r>
    </w:p>
    <w:p>
      <w:r>
        <w:t>Public API: try spaCy, else fallback.</w:t>
      </w:r>
    </w:p>
    <w:p>
      <w:r>
        <w:br w:type="page"/>
      </w:r>
    </w:p>
    <w:p>
      <w:pPr>
        <w:pStyle w:val="Heading2"/>
      </w:pPr>
      <w:r>
        <w:t>hr_management_app\src\ml\train_spacy_ner.py</w:t>
      </w:r>
    </w:p>
    <w:p>
      <w:r>
        <w:t>Helper script to train a spaCy NER model for extracting employee fields.</w:t>
        <w:br/>
        <w:br/>
        <w:t>Usage (local dev):</w:t>
        <w:br/>
        <w:t xml:space="preserve">  - Prepare training data in spaCy JSONL format with entities for labels: NAME, EMAIL, DOB, JOB_TITLE, ROLE, YEAR_START, YEAR_END, CONTRACT_TYPE</w:t>
        <w:br/>
        <w:t xml:space="preserve">  - Install spaCy and a base model: `pip install spacy &amp;&amp; python -m spacy download en_core_web_sm`</w:t>
        <w:br/>
        <w:t xml:space="preserve">  - Run: `python ml/train_spacy_ner.py --train data/train.spacy --output ./models/employee_ner --n_iter 20`</w:t>
        <w:br/>
        <w:br/>
        <w:t>This script is intentionally lightweight; it checks for spaCy and exits with a helpful message if not available.</w:t>
      </w:r>
    </w:p>
    <w:p>
      <w:pPr>
        <w:pStyle w:val="Heading3"/>
      </w:pPr>
      <w:r>
        <w:t>main</w:t>
      </w:r>
    </w:p>
    <w:p>
      <w:r>
        <w:t>def main()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br w:type="page"/>
      </w:r>
    </w:p>
    <w:p>
      <w:pPr>
        <w:pStyle w:val="Heading2"/>
      </w:pPr>
      <w:r>
        <w:t>hr_management_app\src\parsers\__init__.py</w:t>
      </w:r>
    </w:p>
    <w:p>
      <w:r>
        <w:t>Parsers package shim to help tools and static analysis resolve imports.</w:t>
        <w:br/>
        <w:t>This file intentionally keeps imports lazy to avoid heavy dependencies at import time.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hr_management_app\src\parsers\file_parser.py</w:t>
      </w:r>
    </w:p>
    <w:p>
      <w:r>
        <w:t>No file-level docstring available.</w:t>
      </w:r>
    </w:p>
    <w:p>
      <w:pPr>
        <w:pStyle w:val="Heading3"/>
      </w:pPr>
      <w:r>
        <w:t>parse_excel</w:t>
      </w:r>
    </w:p>
    <w:p>
      <w:r>
        <w:t>def parse_excel(path)</w:t>
      </w:r>
    </w:p>
    <w:p>
      <w:r>
        <w:t>Docstring:</w:t>
      </w:r>
    </w:p>
    <w:p>
      <w:r>
        <w:t>Read an Excel file and return list of row dicts (columns as-is).</w:t>
      </w:r>
    </w:p>
    <w:p>
      <w:r>
        <w:t>Summary:</w:t>
      </w:r>
    </w:p>
    <w:p>
      <w:r>
        <w:t>Read an Excel file and return list of row dicts (columns as-is).</w:t>
      </w:r>
    </w:p>
    <w:p>
      <w:pPr>
        <w:pStyle w:val="Heading3"/>
      </w:pPr>
      <w:r>
        <w:t>parse_csv</w:t>
      </w:r>
    </w:p>
    <w:p>
      <w:r>
        <w:t>def parse_csv(path)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parse_docx</w:t>
      </w:r>
    </w:p>
    <w:p>
      <w:r>
        <w:t>def parse_docx(path)</w:t>
      </w:r>
    </w:p>
    <w:p>
      <w:r>
        <w:t>Docstring:</w:t>
      </w:r>
    </w:p>
    <w:p>
      <w:r>
        <w:t>Very small docx parser: extract any tables and return rows; fallback to paragraphs.</w:t>
        <w:br/>
        <w:t>Returns list of dicts where keys are column headers when a table is found.</w:t>
      </w:r>
    </w:p>
    <w:p>
      <w:r>
        <w:t>Summary:</w:t>
      </w:r>
    </w:p>
    <w:p>
      <w:r>
        <w:t>Very small docx parser: extract any tables and return rows; fallback to paragraphs.</w:t>
        <w:br/>
        <w:t>Returns list of dicts where keys are column headers when a table is found.</w:t>
      </w:r>
    </w:p>
    <w:p>
      <w:r>
        <w:br w:type="page"/>
      </w:r>
    </w:p>
    <w:p>
      <w:pPr>
        <w:pStyle w:val="Heading2"/>
      </w:pPr>
      <w:r>
        <w:t>hr_management_app\src\parsers\mapping_store.py</w:t>
      </w:r>
    </w:p>
    <w:p>
      <w:r>
        <w:t>No file-level docstring available.</w:t>
      </w:r>
    </w:p>
    <w:p>
      <w:pPr>
        <w:pStyle w:val="Heading3"/>
      </w:pPr>
      <w:r>
        <w:t>_default_path</w:t>
      </w:r>
    </w:p>
    <w:p>
      <w:r>
        <w:t>def _default_path()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load_config</w:t>
      </w:r>
    </w:p>
    <w:p>
      <w:r>
        <w:t>def load_config(path)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pPr>
        <w:pStyle w:val="Heading3"/>
      </w:pPr>
      <w:r>
        <w:t>save_config</w:t>
      </w:r>
    </w:p>
    <w:p>
      <w:r>
        <w:t>def save_config(config, path)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br w:type="page"/>
      </w:r>
    </w:p>
    <w:p>
      <w:pPr>
        <w:pStyle w:val="Heading2"/>
      </w:pPr>
      <w:r>
        <w:t>hr_management_app\src\parsers\normalizer.py</w:t>
      </w:r>
    </w:p>
    <w:p>
      <w:r>
        <w:t>No file-level docstring available.</w:t>
      </w:r>
    </w:p>
    <w:p>
      <w:pPr>
        <w:pStyle w:val="Heading3"/>
      </w:pPr>
      <w:r>
        <w:t>_normalize_key</w:t>
      </w:r>
    </w:p>
    <w:p>
      <w:r>
        <w:t>def _normalize_key(k)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map_columns</w:t>
      </w:r>
    </w:p>
    <w:p>
      <w:r>
        <w:t>def map_columns(row, fuzzy_threshold)</w:t>
      </w:r>
    </w:p>
    <w:p>
      <w:r>
        <w:t>Docstring:</w:t>
      </w:r>
    </w:p>
    <w:p>
      <w:r>
        <w:t>Map input row keys to canonical field names. fuzzy_threshold controls minimum score for fuzzy matches.</w:t>
      </w:r>
    </w:p>
    <w:p>
      <w:r>
        <w:t>Summary:</w:t>
      </w:r>
    </w:p>
    <w:p>
      <w:r>
        <w:t>Map input row keys to canonical field names. fuzzy_threshold controls minimum score for fuzzy matches.</w:t>
      </w:r>
    </w:p>
    <w:p>
      <w:pPr>
        <w:pStyle w:val="Heading3"/>
      </w:pPr>
      <w:r>
        <w:t>map_columns_debug</w:t>
      </w:r>
    </w:p>
    <w:p>
      <w:r>
        <w:t>def map_columns_debug(row, fuzzy_threshold)</w:t>
      </w:r>
    </w:p>
    <w:p>
      <w:r>
        <w:t>Docstring:</w:t>
      </w:r>
    </w:p>
    <w:p>
      <w:r>
        <w:t>Like map_columns but also return a debug map of original_key -&gt; (canonical, score).</w:t>
        <w:br/>
        <w:t>Score is an int 0-100 when fuzzy matching was used, or None for exact matches.</w:t>
      </w:r>
    </w:p>
    <w:p>
      <w:r>
        <w:t>Summary:</w:t>
      </w:r>
    </w:p>
    <w:p>
      <w:r>
        <w:t>Like map_columns but also return a debug map of original_key -&gt; (canonical, score).</w:t>
        <w:br/>
        <w:t>Score is an int 0-100 when fuzzy matching was used, or None for exact matches.</w:t>
      </w:r>
    </w:p>
    <w:p>
      <w:pPr>
        <w:pStyle w:val="Heading3"/>
      </w:pPr>
      <w:r>
        <w:t>validate_and_clean</w:t>
      </w:r>
    </w:p>
    <w:p>
      <w:r>
        <w:t>def validate_and_clean(record)</w:t>
      </w:r>
    </w:p>
    <w:p>
      <w:r>
        <w:t>Docstring:</w:t>
      </w:r>
    </w:p>
    <w:p>
      <w:r>
        <w:t>Return cleaned record and list of validation problems (empty if ok).</w:t>
      </w:r>
    </w:p>
    <w:p>
      <w:r>
        <w:t>Summary:</w:t>
      </w:r>
    </w:p>
    <w:p>
      <w:r>
        <w:t>Return cleaned record and list of validation problems (empty if ok).</w:t>
      </w:r>
    </w:p>
    <w:p>
      <w:r>
        <w:br w:type="page"/>
      </w:r>
    </w:p>
    <w:p>
      <w:pPr>
        <w:pStyle w:val="Heading2"/>
      </w:pPr>
      <w:r>
        <w:t>hr_management_app\src\smoke_test.py</w:t>
      </w:r>
    </w:p>
    <w:p>
      <w:r>
        <w:t>Quick smoke test: instantiate DB helpers and run simple operations without GUI or network.</w:t>
        <w:br/>
        <w:br/>
        <w:t>This script will:</w:t>
        <w:br/>
        <w:t>- import database helpers</w:t>
        <w:br/>
        <w:t>- create a temporary user and employee (using a random email)</w:t>
        <w:br/>
        <w:t>- record a check-in and check-out</w:t>
        <w:br/>
        <w:t>- calculate month work seconds for current month</w:t>
        <w:br/>
        <w:t>- print results</w:t>
        <w:br/>
        <w:br/>
        <w:t>Run inside the project's venv Python as provided by the environment.</w:t>
      </w:r>
    </w:p>
    <w:p>
      <w:r>
        <w:br w:type="page"/>
      </w:r>
    </w:p>
    <w:p>
      <w:pPr>
        <w:pStyle w:val="Heading2"/>
      </w:pPr>
      <w:r>
        <w:t>hr_management_app\src\test_import_integration.py</w:t>
      </w:r>
    </w:p>
    <w:p>
      <w:r>
        <w:t>No file-level docstring available.</w:t>
      </w:r>
    </w:p>
    <w:p>
      <w:pPr>
        <w:pStyle w:val="Heading3"/>
      </w:pPr>
      <w:r>
        <w:t>test_import_flow_with_fuzzy_headers</w:t>
      </w:r>
    </w:p>
    <w:p>
      <w:r>
        <w:t>def test_import_flow_with_fuzzy_headers(tmp_path)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br w:type="page"/>
      </w:r>
    </w:p>
    <w:p>
      <w:pPr>
        <w:pStyle w:val="Heading2"/>
      </w:pPr>
      <w:r>
        <w:t>hr_management_app\src\test_smtp.py</w:t>
      </w:r>
    </w:p>
    <w:p>
      <w:r>
        <w:t>No file-level docstring available.</w:t>
      </w:r>
    </w:p>
    <w:p>
      <w:pPr>
        <w:pStyle w:val="Heading3"/>
      </w:pPr>
      <w:r>
        <w:t>test_smtp</w:t>
      </w:r>
    </w:p>
    <w:p>
      <w:r>
        <w:t>def test_smtp()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br w:type="page"/>
      </w:r>
    </w:p>
    <w:p>
      <w:pPr>
        <w:pStyle w:val="Heading2"/>
      </w:pPr>
      <w:r>
        <w:t>hr_management_app\src\test_ui_import_dialog.py</w:t>
      </w:r>
    </w:p>
    <w:p>
      <w:r>
        <w:t>No file-level docstring available.</w:t>
      </w:r>
    </w:p>
    <w:p>
      <w:pPr>
        <w:pStyle w:val="Heading3"/>
      </w:pPr>
      <w:r>
        <w:t>test_importdialog_load_and_import</w:t>
      </w:r>
    </w:p>
    <w:p>
      <w:r>
        <w:t>def test_importdialog_load_and_import(tmp_path, monkeypatch)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br w:type="page"/>
      </w:r>
    </w:p>
    <w:p>
      <w:pPr>
        <w:pStyle w:val="Heading2"/>
      </w:pPr>
      <w:r>
        <w:t>hr_management_app\src\tests\test_contracts.py</w:t>
      </w:r>
    </w:p>
    <w:p>
      <w:r>
        <w:t>No file-level docstring available.</w:t>
      </w:r>
    </w:p>
    <w:p>
      <w:pPr>
        <w:pStyle w:val="Heading3"/>
      </w:pPr>
      <w:r>
        <w:t>setup_module</w:t>
      </w:r>
    </w:p>
    <w:p>
      <w:r>
        <w:t>def setup_module()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test_contract_progress_and_permissions</w:t>
      </w:r>
    </w:p>
    <w:p>
      <w:r>
        <w:t>def test_contract_progress_and_permissions(tmp_path)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hr_management_app\src\tests\test_contracts_colors.py</w:t>
      </w:r>
    </w:p>
    <w:p>
      <w:r>
        <w:t>No file-level docstring available.</w:t>
      </w:r>
    </w:p>
    <w:p>
      <w:pPr>
        <w:pStyle w:val="Heading3"/>
      </w:pPr>
      <w:r>
        <w:t>test_status_colors_and_history</w:t>
      </w:r>
    </w:p>
    <w:p>
      <w:r>
        <w:t>def test_status_colors_and_history(tmp_path)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hr_management_app\src\tests\test_contracts_soft_delete.py</w:t>
      </w:r>
    </w:p>
    <w:p>
      <w:r>
        <w:t>No file-level docstring available.</w:t>
      </w:r>
    </w:p>
    <w:p>
      <w:pPr>
        <w:pStyle w:val="Heading3"/>
      </w:pPr>
      <w:r>
        <w:t>setup_module</w:t>
      </w:r>
    </w:p>
    <w:p>
      <w:r>
        <w:t>def setup_module()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test_soft_delete_and_restore_cycle</w:t>
      </w:r>
    </w:p>
    <w:p>
      <w:r>
        <w:t>def test_soft_delete_and_restore_cycle()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teardown_module</w:t>
      </w:r>
    </w:p>
    <w:p>
      <w:r>
        <w:t>def teardown_module()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hr_management_app\src\tests\test_database.py</w:t>
      </w:r>
    </w:p>
    <w:p>
      <w:r>
        <w:t>No file-level docstring available.</w:t>
      </w:r>
    </w:p>
    <w:p>
      <w:pPr>
        <w:pStyle w:val="Heading3"/>
      </w:pPr>
      <w:r>
        <w:t>test_create_user_and_employee</w:t>
      </w:r>
    </w:p>
    <w:p>
      <w:r>
        <w:t>def test_create_user_and_employee()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test_checkin_checkout_and_month_seconds</w:t>
      </w:r>
    </w:p>
    <w:p>
      <w:r>
        <w:t>def test_checkin_checkout_and_month_seconds()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test_contract_requires_existing_employee</w:t>
      </w:r>
    </w:p>
    <w:p>
      <w:r>
        <w:t>def test_contract_requires_existing_employee()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test_create_employee_invalid_year</w:t>
      </w:r>
    </w:p>
    <w:p>
      <w:r>
        <w:t>def test_create_employee_invalid_year()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hr_management_app\src\tests\test_ml_ner.py</w:t>
      </w:r>
    </w:p>
    <w:p>
      <w:r>
        <w:t>No file-level docstring available.</w:t>
      </w:r>
    </w:p>
    <w:p>
      <w:pPr>
        <w:pStyle w:val="Heading3"/>
      </w:pPr>
      <w:r>
        <w:t>test_ner_fallback_extracts_email_and_name</w:t>
      </w:r>
    </w:p>
    <w:p>
      <w:r>
        <w:t>def test_ner_fallback_extracts_email_and_name()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hr_management_app\src\tests\test_normalizer.py</w:t>
      </w:r>
    </w:p>
    <w:p>
      <w:r>
        <w:t>No file-level docstring available.</w:t>
      </w:r>
    </w:p>
    <w:p>
      <w:pPr>
        <w:pStyle w:val="Heading3"/>
      </w:pPr>
      <w:r>
        <w:t>test_map_and_validate</w:t>
      </w:r>
    </w:p>
    <w:p>
      <w:r>
        <w:t>def test_map_and_validate()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hr_management_app\src\tests\test_parsers.py</w:t>
      </w:r>
    </w:p>
    <w:p>
      <w:r>
        <w:t>No file-level docstring available.</w:t>
      </w:r>
    </w:p>
    <w:p>
      <w:pPr>
        <w:pStyle w:val="Heading3"/>
      </w:pPr>
      <w:r>
        <w:t>test_parse_csv_basic</w:t>
      </w:r>
    </w:p>
    <w:p>
      <w:r>
        <w:t>def test_parse_csv_basic()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br w:type="page"/>
      </w:r>
    </w:p>
    <w:p>
      <w:pPr>
        <w:pStyle w:val="Heading2"/>
      </w:pPr>
      <w:r>
        <w:t>hr_management_app\src\tests\test_role_audit_and_permissions.py</w:t>
      </w:r>
    </w:p>
    <w:p>
      <w:r>
        <w:t>No file-level docstring available.</w:t>
      </w:r>
    </w:p>
    <w:p>
      <w:pPr>
        <w:pStyle w:val="Heading3"/>
      </w:pPr>
      <w:r>
        <w:t>test_can_grant_role_logic</w:t>
      </w:r>
    </w:p>
    <w:p>
      <w:r>
        <w:t>def test_can_grant_role_logic()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test_role_audit_records_actor</w:t>
      </w:r>
    </w:p>
    <w:p>
      <w:r>
        <w:t>def test_role_audit_records_actor()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hr_management_app\src\tests\test_search_contracts_and_employees.py</w:t>
      </w:r>
    </w:p>
    <w:p>
      <w:r>
        <w:t>No file-level docstring available.</w:t>
      </w:r>
    </w:p>
    <w:p>
      <w:pPr>
        <w:pStyle w:val="Heading3"/>
      </w:pPr>
      <w:r>
        <w:t>setup_test_db</w:t>
      </w:r>
    </w:p>
    <w:p>
      <w:r>
        <w:t>def setup_test_db()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teardown_test_db</w:t>
      </w:r>
    </w:p>
    <w:p>
      <w:r>
        <w:t>def teardown_test_db(path)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test_contract_search_basic</w:t>
      </w:r>
    </w:p>
    <w:p>
      <w:r>
        <w:t>def test_contract_search_basic()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test_employee_search_basic</w:t>
      </w:r>
    </w:p>
    <w:p>
      <w:r>
        <w:t>def test_employee_search_basic()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br w:type="page"/>
      </w:r>
    </w:p>
    <w:p>
      <w:pPr>
        <w:pStyle w:val="Heading2"/>
      </w:pPr>
      <w:r>
        <w:t>hr_management_app\src\tests\test_user_management.py</w:t>
      </w:r>
    </w:p>
    <w:p>
      <w:r>
        <w:t>No file-level docstring available.</w:t>
      </w:r>
    </w:p>
    <w:p>
      <w:pPr>
        <w:pStyle w:val="Heading3"/>
      </w:pPr>
      <w:r>
        <w:t>test_update_user_role_admin_conflict</w:t>
      </w:r>
    </w:p>
    <w:p>
      <w:r>
        <w:t>def test_update_user_role_admin_conflict()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test_delete_admin_requires_transfer_and_transfers_role</w:t>
      </w:r>
    </w:p>
    <w:p>
      <w:r>
        <w:t>def test_delete_admin_requires_transfer_and_transfers_role()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hr_management_app\src\tests\test_validators.py</w:t>
      </w:r>
    </w:p>
    <w:p>
      <w:r>
        <w:t>No file-level docstring available.</w:t>
      </w:r>
    </w:p>
    <w:p>
      <w:pPr>
        <w:pStyle w:val="Heading3"/>
      </w:pPr>
      <w:r>
        <w:t>test_validate_contract_fields_ok</w:t>
      </w:r>
    </w:p>
    <w:p>
      <w:r>
        <w:t>def test_validate_contract_fields_ok()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test_validate_contract_fields_bad</w:t>
      </w:r>
    </w:p>
    <w:p>
      <w:r>
        <w:t>def test_validate_contract_fields_bad(cid, eid, start, end)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hr_management_app\src\ui_helpers.py</w:t>
      </w:r>
    </w:p>
    <w:p>
      <w:r>
        <w:t>No file-level docstring available.</w:t>
      </w:r>
    </w:p>
    <w:p>
      <w:pPr>
        <w:pStyle w:val="Heading3"/>
      </w:pPr>
      <w:r>
        <w:t>role_selection_dialog</w:t>
      </w:r>
    </w:p>
    <w:p>
      <w:r>
        <w:t>def role_selection_dialog(parent, email, current_role, allowed)</w:t>
      </w:r>
    </w:p>
    <w:p>
      <w:r>
        <w:t>Docstring:</w:t>
      </w:r>
    </w:p>
    <w:p>
      <w:r>
        <w:t>Modal dialog to pick a role from allowed list. Returns selected role or None.</w:t>
      </w:r>
    </w:p>
    <w:p>
      <w:r>
        <w:t>Summary:</w:t>
      </w:r>
    </w:p>
    <w:p>
      <w:r>
        <w:t>Modal dialog to pick a role from allowed list. Returns selected role or None.</w:t>
      </w:r>
    </w:p>
    <w:p>
      <w:r>
        <w:br w:type="page"/>
      </w:r>
    </w:p>
    <w:p>
      <w:pPr>
        <w:pStyle w:val="Heading2"/>
      </w:pPr>
      <w:r>
        <w:t>hr_management_app\src\ui_import.py</w:t>
      </w:r>
    </w:p>
    <w:p>
      <w:r>
        <w:t>Minimal import UI for bulk employee import.</w:t>
        <w:br/>
        <w:br/>
        <w:t>Provides a compact, syntactically-correct implementation of the import</w:t>
        <w:br/>
        <w:t>dialogs used by the main GUI. This is intentionally small and easy to</w:t>
        <w:br/>
        <w:t>unit-test.</w:t>
      </w:r>
    </w:p>
    <w:p>
      <w:pPr>
        <w:pStyle w:val="Heading3"/>
      </w:pPr>
      <w:r>
        <w:t>_collect_db_stats</w:t>
      </w:r>
    </w:p>
    <w:p>
      <w:r>
        <w:t>def _collect_db_stats()</w:t>
      </w:r>
    </w:p>
    <w:p>
      <w:r>
        <w:t>Docstring:</w:t>
      </w:r>
    </w:p>
    <w:p>
      <w:r>
        <w:t>Collect lightweight stats from users/employees to help imputation.</w:t>
      </w:r>
    </w:p>
    <w:p>
      <w:r>
        <w:t>Summary:</w:t>
      </w:r>
    </w:p>
    <w:p>
      <w:r>
        <w:t>Collect lightweight stats from users/employees to help imputation.</w:t>
      </w:r>
    </w:p>
    <w:p>
      <w:pPr>
        <w:pStyle w:val="Heading3"/>
      </w:pPr>
      <w:r>
        <w:t>_safe_int</w:t>
      </w:r>
    </w:p>
    <w:p>
      <w:r>
        <w:t>def _safe_int(val)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ImportDialog</w:t>
      </w:r>
    </w:p>
    <w:p>
      <w:r>
        <w:t>class ImportDialog(tk.Toplevel)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MappingPreviewDialog</w:t>
      </w:r>
    </w:p>
    <w:p>
      <w:r>
        <w:t>class MappingPreviewDialog(tk.Toplevel)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SettingsDialog</w:t>
      </w:r>
    </w:p>
    <w:p>
      <w:r>
        <w:t>class SettingsDialog(tk.Toplevel)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EditRowDialog</w:t>
      </w:r>
    </w:p>
    <w:p>
      <w:r>
        <w:t>class EditRowDialog(tk.Toplevel)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ImputationPreviewDialog</w:t>
      </w:r>
    </w:p>
    <w:p>
      <w:r>
        <w:t>class ImputationPreviewDialog(tk.Toplevel)</w:t>
      </w:r>
    </w:p>
    <w:p>
      <w:r>
        <w:t>Docstring:</w:t>
      </w:r>
    </w:p>
    <w:p>
      <w:r>
        <w:t>Modal dialog to preview proposed imputations and accept/reject them (with inline editing).</w:t>
      </w:r>
    </w:p>
    <w:p>
      <w:r>
        <w:t>Summary:</w:t>
      </w:r>
    </w:p>
    <w:p>
      <w:r>
        <w:t>Modal dialog to preview proposed imputations and accept/reject them (with inline editing).</w:t>
      </w:r>
    </w:p>
    <w:p>
      <w:r>
        <w:br w:type="page"/>
      </w:r>
    </w:p>
    <w:p>
      <w:pPr>
        <w:pStyle w:val="Heading2"/>
      </w:pPr>
      <w:r>
        <w:t>hr_management_app\src\ui_validators.py</w:t>
      </w:r>
    </w:p>
    <w:p>
      <w:r>
        <w:t>No file-level docstring available.</w:t>
      </w:r>
    </w:p>
    <w:p>
      <w:pPr>
        <w:pStyle w:val="Heading3"/>
      </w:pPr>
      <w:r>
        <w:t>_contract_exists</w:t>
      </w:r>
    </w:p>
    <w:p>
      <w:r>
        <w:t>def _contract_exists(contract_id)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_detect_cycle</w:t>
      </w:r>
    </w:p>
    <w:p>
      <w:r>
        <w:t>def _detect_cycle(start_id, parent_id)</w:t>
      </w:r>
    </w:p>
    <w:p>
      <w:r>
        <w:t>Docstring:</w:t>
      </w:r>
    </w:p>
    <w:p>
      <w:r>
        <w:t>Detect whether assigning parent_id as parent of start_id would create a cycle.</w:t>
        <w:br/>
        <w:br/>
        <w:t>Walk up the parent chain from parent_id and see if we encounter start_id.</w:t>
      </w:r>
    </w:p>
    <w:p>
      <w:r>
        <w:t>Summary:</w:t>
      </w:r>
    </w:p>
    <w:p>
      <w:r>
        <w:t>Detect whether assigning parent_id as parent of start_id would create a cycle.</w:t>
      </w:r>
    </w:p>
    <w:p>
      <w:pPr>
        <w:pStyle w:val="Heading3"/>
      </w:pPr>
      <w:r>
        <w:t>validate_contract_fields</w:t>
      </w:r>
    </w:p>
    <w:p>
      <w:r>
        <w:t>def validate_contract_fields(cid_text, eid_text, start, end, parent_text)</w:t>
      </w:r>
    </w:p>
    <w:p>
      <w:r>
        <w:t>Docstring:</w:t>
      </w:r>
    </w:p>
    <w:p>
      <w:r>
        <w:t>Validate and parse contract input strings.</w:t>
        <w:br/>
        <w:br/>
        <w:t>Returns (cid, eid, start_iso, end_iso, parent_id) or raises ValueError.</w:t>
        <w:br/>
        <w:t>parent_text may be None or empty; when provided, parent existence and cycles are checked.</w:t>
      </w:r>
    </w:p>
    <w:p>
      <w:r>
        <w:t>Summary:</w:t>
      </w:r>
    </w:p>
    <w:p>
      <w:r>
        <w:t>Validate and parse contract input strings.</w:t>
      </w:r>
    </w:p>
    <w:p>
      <w:r>
        <w:br w:type="page"/>
      </w:r>
    </w:p>
    <w:p>
      <w:pPr>
        <w:pStyle w:val="Heading2"/>
      </w:pPr>
      <w:r>
        <w:t>hr_management_app\tests\test_contract_trash.py</w:t>
      </w:r>
    </w:p>
    <w:p>
      <w:r>
        <w:t>No file-level docstring available.</w:t>
      </w:r>
    </w:p>
    <w:p>
      <w:pPr>
        <w:pStyle w:val="Heading3"/>
      </w:pPr>
      <w:r>
        <w:t>ContractTrashTests</w:t>
      </w:r>
    </w:p>
    <w:p>
      <w:r>
        <w:t>class ContractTrashTests(unittest.TestCase)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hr_management_app\tests\test_imputation_audit.py</w:t>
      </w:r>
    </w:p>
    <w:p>
      <w:r>
        <w:t>No file-level docstring available.</w:t>
      </w:r>
    </w:p>
    <w:p>
      <w:pPr>
        <w:pStyle w:val="Heading3"/>
      </w:pPr>
      <w:r>
        <w:t>ImputationAuditTests</w:t>
      </w:r>
    </w:p>
    <w:p>
      <w:r>
        <w:t>class ImputationAuditTests(unittest.TestCase)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hr_management_app\tests\test_integration_import_flow.py</w:t>
      </w:r>
    </w:p>
    <w:p>
      <w:r>
        <w:t>No file-level docstring available.</w:t>
      </w:r>
    </w:p>
    <w:p>
      <w:pPr>
        <w:pStyle w:val="Heading3"/>
      </w:pPr>
      <w:r>
        <w:t>IntegrationImportFlowTests</w:t>
      </w:r>
    </w:p>
    <w:p>
      <w:r>
        <w:t>class IntegrationImportFlowTests(unittest.TestCase)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hr_management_app\tests\test_ml_imputer.py</w:t>
      </w:r>
    </w:p>
    <w:p>
      <w:r>
        <w:t>No file-level docstring available.</w:t>
      </w:r>
    </w:p>
    <w:p>
      <w:pPr>
        <w:pStyle w:val="Heading3"/>
      </w:pPr>
      <w:r>
        <w:t>MLImputerTests</w:t>
      </w:r>
    </w:p>
    <w:p>
      <w:r>
        <w:t>class MLImputerTests(unittest.TestCase)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hr_management_app\tests\test_parsers_csv.py</w:t>
      </w:r>
    </w:p>
    <w:p>
      <w:r>
        <w:t>No file-level docstring available.</w:t>
      </w:r>
    </w:p>
    <w:p>
      <w:pPr>
        <w:pStyle w:val="Heading3"/>
      </w:pPr>
      <w:r>
        <w:t>ParserCsvTests</w:t>
      </w:r>
    </w:p>
    <w:p>
      <w:r>
        <w:t>class ParserCsvTests(unittest.TestCase)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hr_management_app\tests\test_pending_contracts_gui_integration.py</w:t>
      </w:r>
    </w:p>
    <w:p>
      <w:r>
        <w:t>No file-level docstring available.</w:t>
      </w:r>
    </w:p>
    <w:p>
      <w:pPr>
        <w:pStyle w:val="Heading3"/>
      </w:pPr>
      <w:r>
        <w:t>_setup_temp_db</w:t>
      </w:r>
    </w:p>
    <w:p>
      <w:r>
        <w:t>def _setup_temp_db(tmp_path)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_reload_gui_module</w:t>
      </w:r>
    </w:p>
    <w:p>
      <w:r>
        <w:t>def _reload_gui_module()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test_pending_contract_window_selects_focused_id</w:t>
      </w:r>
    </w:p>
    <w:p>
      <w:r>
        <w:t>def test_pending_contract_window_selects_focused_id(tmp_path)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hr_management_app\tests\test_pending_contracts_pytest.py</w:t>
      </w:r>
    </w:p>
    <w:p>
      <w:r>
        <w:t>No file-level docstring available.</w:t>
      </w:r>
    </w:p>
    <w:p>
      <w:pPr>
        <w:pStyle w:val="Heading3"/>
      </w:pPr>
      <w:r>
        <w:t>_load_database_with_temp_db</w:t>
      </w:r>
    </w:p>
    <w:p>
      <w:r>
        <w:t>def _load_database_with_temp_db(tmp_path)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test_submit_and_approve_pending_contract_non_gui</w:t>
      </w:r>
    </w:p>
    <w:p>
      <w:r>
        <w:t>def test_submit_and_approve_pending_contract_non_gui(tmp_path)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test_pending_selection_indexing</w:t>
      </w:r>
    </w:p>
    <w:p>
      <w:r>
        <w:t>def test_pending_selection_indexing(tmp_path)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hr_management_app\tmp_check_test.py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hr_management_app\tmp_gui_smoke_sim.py</w:t>
      </w:r>
    </w:p>
    <w:p>
      <w:r>
        <w:t>Non-visual GUI smoke simulation: exercises check-in/check-out flow using database helpers</w:t>
        <w:br/>
        <w:t>and prints the messages the GUI would display plus attendance DB rows for inspection.</w:t>
      </w:r>
    </w:p>
    <w:p>
      <w:pPr>
        <w:pStyle w:val="Heading3"/>
      </w:pPr>
      <w:r>
        <w:t>dump_attendance</w:t>
      </w:r>
    </w:p>
    <w:p>
      <w:r>
        <w:t>def dump_attendance(eid)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hr_management_app\tmp_pending_contract_smoke.py</w:t>
      </w:r>
    </w:p>
    <w:p>
      <w:r>
        <w:t>Smoke test: submit pending contract as low-role user, approve it as manager, assert live contract exists.</w:t>
        <w:br/>
        <w:t>Run with PYTHONPATH set to the repository root. For example, set PYTHONPATH to your repo root and run this script.</w:t>
      </w:r>
    </w:p>
    <w:p>
      <w:r>
        <w:br w:type="page"/>
      </w:r>
    </w:p>
    <w:p>
      <w:pPr>
        <w:pStyle w:val="Heading2"/>
      </w:pPr>
      <w:r>
        <w:t>hr_management_app\tools\apply_heuristic_imputer.py</w:t>
      </w:r>
    </w:p>
    <w:p>
      <w:r>
        <w:t>Apply heuristic imputer to an XLSX file and produce an imputed file + report.</w:t>
        <w:br/>
        <w:t>Usage: use the project venv python to run this script.</w:t>
      </w:r>
    </w:p>
    <w:p>
      <w:pPr>
        <w:pStyle w:val="Heading3"/>
      </w:pPr>
      <w:r>
        <w:t>read_xlsx</w:t>
      </w:r>
    </w:p>
    <w:p>
      <w:r>
        <w:t>def read_xlsx(path)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write_xlsx</w:t>
      </w:r>
    </w:p>
    <w:p>
      <w:r>
        <w:t>def write_xlsx(records, path)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hr_management_app\tools\check_sklearn_import.py</w:t>
      </w:r>
    </w:p>
    <w:p>
      <w:r>
        <w:t>Diagnostic: check sklearn import and imputer_ml HAS_SKLEARN flag.</w:t>
      </w:r>
    </w:p>
    <w:p>
      <w:r>
        <w:br w:type="page"/>
      </w:r>
    </w:p>
    <w:p>
      <w:pPr>
        <w:pStyle w:val="Heading2"/>
      </w:pPr>
      <w:r>
        <w:t>hr_management_app\tools\force_train_sklearn.py</w:t>
      </w:r>
    </w:p>
    <w:p>
      <w:r>
        <w:t>Force a sklearn-based training run and save joblib artifact.</w:t>
        <w:br/>
        <w:t>Run from repo root: python hr_management_app/tools/force_train_sklearn.py</w:t>
      </w:r>
    </w:p>
    <w:p>
      <w:pPr>
        <w:pStyle w:val="Heading3"/>
      </w:pPr>
      <w:r>
        <w:t>fetch_records</w:t>
      </w:r>
    </w:p>
    <w:p>
      <w:r>
        <w:t>def fetch_records(limit)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hr_management_app\tools\generate_dummy_20k.py</w:t>
      </w:r>
    </w:p>
    <w:p>
      <w:r>
        <w:t>Generate a dummy Excel file with 20,000 people for ML testing.</w:t>
        <w:br/>
        <w:t>Creates: hr_management_app/data/dummy_import_20k.xlsx</w:t>
        <w:br/>
        <w:t>Columns: email,name,job_title,role,year_start</w:t>
        <w:br/>
        <w:t>Approximately 1,000 rows will have 1-3 random missing fields.</w:t>
        <w:br/>
        <w:br/>
        <w:t>Run with the project venv: ./.venv/Scripts/python.exe hr_management_app/tools/generate_dummy_20k.py</w:t>
      </w:r>
    </w:p>
    <w:p>
      <w:pPr>
        <w:pStyle w:val="Heading3"/>
      </w:pPr>
      <w:r>
        <w:t>random_name</w:t>
      </w:r>
    </w:p>
    <w:p>
      <w:r>
        <w:t>def random_name()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random_email</w:t>
      </w:r>
    </w:p>
    <w:p>
      <w:r>
        <w:t>def random_email(name, idx)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random_year_start</w:t>
      </w:r>
    </w:p>
    <w:p>
      <w:r>
        <w:t>def random_year_start()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create_workbook</w:t>
      </w:r>
    </w:p>
    <w:p>
      <w:r>
        <w:t>def create_workbook()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hr_management_app\tools\generate_dummy_xlsx.py</w:t>
      </w:r>
    </w:p>
    <w:p>
      <w:r>
        <w:t>Generate a dummy XLSX with 2000 people for ML testing.</w:t>
        <w:br/>
        <w:br/>
        <w:t>Creates: hr_management_app/src/tests/fixtures/dummy_employees_2000.xlsx</w:t>
        <w:br/>
        <w:t>Columns: NAME, EMAIL, DOB, JOB_TITLE, ROLE, YEAR_START, YEAR_END, CONTRACT_TYPE</w:t>
      </w:r>
    </w:p>
    <w:p>
      <w:pPr>
        <w:pStyle w:val="Heading3"/>
      </w:pPr>
      <w:r>
        <w:t>random_dob</w:t>
      </w:r>
    </w:p>
    <w:p>
      <w:r>
        <w:t>def random_dob()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random_year_start</w:t>
      </w:r>
    </w:p>
    <w:p>
      <w:r>
        <w:t>def random_year_start()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random_year_end</w:t>
      </w:r>
    </w:p>
    <w:p>
      <w:r>
        <w:t>def random_year_end(start)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hr_management_app\tools\launch_import_gui.py</w:t>
      </w:r>
    </w:p>
    <w:p>
      <w:r>
        <w:t>Launch the ImportDialog UI with the generated XLSX preloaded.</w:t>
        <w:br/>
        <w:br/>
        <w:t>This will open a Tkinter window. Use this when running on a desktop environment.</w:t>
      </w:r>
    </w:p>
    <w:p>
      <w:r>
        <w:br w:type="page"/>
      </w:r>
    </w:p>
    <w:p>
      <w:pPr>
        <w:pStyle w:val="Heading2"/>
      </w:pPr>
      <w:r>
        <w:t>hr_management_app\tools\preview_imputations_headless.py</w:t>
      </w:r>
    </w:p>
    <w:p>
      <w:r>
        <w:t>Headless preview of imputation proposals for debugging the UI preview flow.</w:t>
        <w:br/>
        <w:t>Prints counts of proposed fields and sample proposals.</w:t>
      </w:r>
    </w:p>
    <w:p>
      <w:pPr>
        <w:pStyle w:val="Heading3"/>
      </w:pPr>
      <w:r>
        <w:t>read_xlsx_simple</w:t>
      </w:r>
    </w:p>
    <w:p>
      <w:r>
        <w:t>def read_xlsx_simple(path)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hr_management_app\tools\run_import_xlsx.py</w:t>
      </w:r>
    </w:p>
    <w:p>
      <w:r>
        <w:t>Headless importer: load an XLSX file and run the same pipeline used by the UI import.</w:t>
        <w:br/>
        <w:br/>
        <w:t>Usage: adjust INPUT_PATH constant or pass via environment/PYTHONPATH and run.</w:t>
      </w:r>
    </w:p>
    <w:p>
      <w:r>
        <w:br w:type="page"/>
      </w:r>
    </w:p>
    <w:p>
      <w:pPr>
        <w:pStyle w:val="Heading2"/>
      </w:pPr>
      <w:r>
        <w:t>hr_management_app\tools\run_smoke_impute.py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hr_management_app\tools\smoke_imports.py</w:t>
      </w:r>
    </w:p>
    <w:p>
      <w:r>
        <w:t>Simple smoke-test: import core modules and report import-time errors.</w:t>
        <w:br/>
        <w:t>Run from project root with the virtualenv Python so imports resolve.</w:t>
      </w:r>
    </w:p>
    <w:p>
      <w:r>
        <w:br w:type="page"/>
      </w:r>
    </w:p>
    <w:p>
      <w:pPr>
        <w:pStyle w:val="Heading2"/>
      </w:pPr>
      <w:r>
        <w:t>hr_management_app\tools\smoke_impute.py</w:t>
      </w:r>
    </w:p>
    <w:p>
      <w:r>
        <w:t>Smoke test: parse the existing dummy XLSX and show imputation results for first N rows.</w:t>
      </w:r>
    </w:p>
    <w:p>
      <w:r>
        <w:br w:type="page"/>
      </w:r>
    </w:p>
    <w:p>
      <w:pPr>
        <w:pStyle w:val="Heading2"/>
      </w:pPr>
      <w:r>
        <w:t>hr_management_app\tools\smoke_test_imputer.py</w:t>
      </w:r>
    </w:p>
    <w:p>
      <w:r>
        <w:t>Smoke test for imputer model: load model and run predict_batch on sample records.</w:t>
      </w:r>
    </w:p>
    <w:p>
      <w:pPr>
        <w:pStyle w:val="Heading3"/>
      </w:pPr>
      <w:r>
        <w:t>main</w:t>
      </w:r>
    </w:p>
    <w:p>
      <w:r>
        <w:t>def main()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hr_management_app\tools\train_imputer.py</w:t>
      </w:r>
    </w:p>
    <w:p>
      <w:r>
        <w:t>Train the ML imputer model from DB records and save artifact.</w:t>
        <w:br/>
        <w:br/>
        <w:t>Usage: run from repo root with virtualenv activated:</w:t>
        <w:br/>
        <w:br/>
        <w:t xml:space="preserve">    python hr_management_app/tools/train_imputer.py</w:t>
        <w:br/>
        <w:br/>
        <w:t>This script will read employees (and users) from the DB, build a training set,</w:t>
        <w:br/>
        <w:t>train models and save them under src/models/imputer_model.joblib</w:t>
      </w:r>
    </w:p>
    <w:p>
      <w:pPr>
        <w:pStyle w:val="Heading3"/>
      </w:pPr>
      <w:r>
        <w:t>fetch_records</w:t>
      </w:r>
    </w:p>
    <w:p>
      <w:r>
        <w:t>def fetch_records(limit)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hr_management_app\tools\train_imputer_from_xlsx.py</w:t>
      </w:r>
    </w:p>
    <w:p>
      <w:r>
        <w:t>Train imputer models from an XLSX file and save sklearn joblib artifact.</w:t>
        <w:br/>
        <w:br/>
        <w:t>Usage: run with the project's python executable, e.g.:</w:t>
        <w:br/>
        <w:t xml:space="preserve">    .venv/Scripts/python.exe hr_management_app/tools/train_imputer_from_xlsx.py</w:t>
      </w:r>
    </w:p>
    <w:p>
      <w:pPr>
        <w:pStyle w:val="Heading3"/>
      </w:pPr>
      <w:r>
        <w:t>read_xlsx</w:t>
      </w:r>
    </w:p>
    <w:p>
      <w:r>
        <w:t>def read_xlsx(path)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Test Summary</w:t>
      </w:r>
    </w:p>
    <w:p>
      <w:r>
        <w:t>...................................                                      [100%]</w:t>
        <w:br/>
        <w:t>============================== warnings summary ===============================</w:t>
        <w:br/>
        <w:t>..\..\..\AppData\Roaming\Python\Python313\site-packages\spacy\cli\_util.py:23</w:t>
        <w:br/>
        <w:t xml:space="preserve">  C:\Users\DELL\AppData\Roaming\Python\Python313\site-packages\spacy\cli\_util.py:23: DeprecationWarning: Importing 'parser.split_arg_string' is deprecated, it will only be available in 'shell_completion' in Click 9.0.</w:t>
        <w:br/>
        <w:t xml:space="preserve">    from click.parser import split_arg_string</w:t>
        <w:br/>
        <w:br/>
        <w:t>..\..\..\AppData\Roaming\Python\Python313\site-packages\weasel\util\config.py:8</w:t>
        <w:br/>
        <w:t xml:space="preserve">  C:\Users\DELL\AppData\Roaming\Python\Python313\site-packages\weasel\util\config.py:8: DeprecationWarning: Importing 'parser.split_arg_string' is deprecated, it will only be available in 'shell_completion' in Click 9.0.</w:t>
        <w:br/>
        <w:t xml:space="preserve">    from click.parser import split_arg_string</w:t>
        <w:br/>
        <w:br/>
        <w:t>hr_management_app/tests/test_contract_trash.py::ContractTrashTests::test_delete_contract_and_descendants</w:t>
        <w:br/>
        <w:t>hr_management_app/tests/test_contract_trash.py::ContractTrashTests::test_purge_deleted_older_than</w:t>
        <w:br/>
        <w:t>hr_management_app/tests/test_contract_trash.py::ContractTrashTests::test_soft_delete_and_restore</w:t>
        <w:br/>
        <w:t>hr_management_app/tests/test_imputation_audit.py::ImputationAuditTests::test_export_contains_test_row</w:t>
        <w:br/>
        <w:t>hr_management_app/tests/test_integration_import_flow.py::IntegrationImportFlowTests::test_end_to_end_import_flow</w:t>
        <w:br/>
        <w:t>hr_management_app/tests/test_ml_imputer.py::MLImputerTests::test_fit_and_predict_fallback</w:t>
        <w:br/>
        <w:t>hr_management_app/tests/test_parsers_csv.py::ParserCsvTests::test_parse_csv_basic</w:t>
        <w:br/>
        <w:t xml:space="preserve">  C:\Python313\Lib\unittest\case.py:597: RuntimeWarning: TestResult has no addDuration method</w:t>
        <w:br/>
        <w:t xml:space="preserve">    warnings.warn("TestResult has no addDuration method",</w:t>
        <w:br/>
        <w:br/>
        <w:t>hr_management_app/tests/test_pending_contracts_gui_integration.py::test_pending_contract_window_selects_focused_id</w:t>
        <w:br/>
        <w:t>hr_management_app/tests/test_pending_contracts_pytest.py::test_submit_and_approve_pending_contract_non_gui</w:t>
        <w:br/>
        <w:t>hr_management_app/tests/test_pending_contracts_pytest.py::test_pending_selection_indexing</w:t>
        <w:br/>
        <w:t>hr_management_app/tests/test_pending_contracts_pytest.py::test_pending_selection_indexing</w:t>
        <w:br/>
        <w:t>hr_management_app/tests/test_pending_contracts_pytest.py::test_pending_selection_indexing</w:t>
        <w:br/>
        <w:t xml:space="preserve">  C:\Users\DELL\Documents\GitHub\HR_Management\hr_management_app\src\database\database.py:1588: DeprecationWarning: datetime.datetime.utcnow() is deprecated and scheduled for removal in a future version. Use timezone-aware objects to represent datetimes in UTC: datetime.datetime.now(datetime.UTC).</w:t>
        <w:br/>
        <w:t xml:space="preserve">    submitted_at = datetime.utcnow().isoformat()</w:t>
        <w:br/>
        <w:br/>
        <w:t>hr_management_app/tests/test_pending_contracts_pytest.py::test_submit_and_approve_pending_contract_non_gui</w:t>
        <w:br/>
        <w:t xml:space="preserve">  C:\Users\DELL\Documents\GitHub\HR_Management\hr_management_app\src\database\database.py:1643: DeprecationWarning: datetime.datetime.utcnow() is deprecated and scheduled for removal in a future version. Use timezone-aware objects to represent datetimes in UTC: datetime.datetime.now(datetime.UTC).</w:t>
        <w:br/>
        <w:t xml:space="preserve">    approved_at = datetime.utcnow().isoformat()</w:t>
        <w:br/>
        <w:br/>
        <w:t>-- Docs: https://docs.pytest.org/en/stable/warnings.html</w:t>
        <w:br/>
        <w:t>35 passed, 15 warnings in 35.03s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