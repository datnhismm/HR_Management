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HR_Management Developer Manual</w:t>
      </w:r>
    </w:p>
    <w:p>
      <w:r>
        <w:t>Generated: 2025-10-15T14:18:13.177835+07:00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hr_management_app\database\__init__.py</w:t>
      </w:r>
    </w:p>
    <w:p>
      <w:pPr>
        <w:pStyle w:val="ListNumber"/>
      </w:pPr>
      <w:r>
        <w:t>hr_management_app\ml\__init__.py</w:t>
      </w:r>
    </w:p>
    <w:p>
      <w:pPr>
        <w:pStyle w:val="ListNumber"/>
      </w:pPr>
      <w:r>
        <w:t>hr_management_app\ml.py</w:t>
      </w:r>
    </w:p>
    <w:p>
      <w:pPr>
        <w:pStyle w:val="ListNumber"/>
      </w:pPr>
      <w:r>
        <w:t>hr_management_app\parsers\__init__.py</w:t>
      </w:r>
    </w:p>
    <w:p>
      <w:pPr>
        <w:pStyle w:val="ListNumber"/>
      </w:pPr>
      <w:r>
        <w:t>hr_management_app\parsers.py</w:t>
      </w:r>
    </w:p>
    <w:p>
      <w:pPr>
        <w:pStyle w:val="ListNumber"/>
      </w:pPr>
      <w:r>
        <w:t>hr_management_app\scripts\send_test_email.py</w:t>
      </w:r>
    </w:p>
    <w:p>
      <w:pPr>
        <w:pStyle w:val="ListNumber"/>
      </w:pPr>
      <w:r>
        <w:t>hr_management_app\send_test_fpt.py</w:t>
      </w:r>
    </w:p>
    <w:p>
      <w:pPr>
        <w:pStyle w:val="ListNumber"/>
      </w:pPr>
      <w:r>
        <w:t>hr_management_app\send_test_tmp.py</w:t>
      </w:r>
    </w:p>
    <w:p>
      <w:pPr>
        <w:pStyle w:val="ListNumber"/>
      </w:pPr>
      <w:r>
        <w:t>hr_management_app\src\__init__.py</w:t>
      </w:r>
    </w:p>
    <w:p>
      <w:pPr>
        <w:pStyle w:val="ListNumber"/>
      </w:pPr>
      <w:r>
        <w:t>hr_management_app\src\account_manage.py</w:t>
      </w:r>
    </w:p>
    <w:p>
      <w:pPr>
        <w:pStyle w:val="ListNumber"/>
      </w:pPr>
      <w:r>
        <w:t>hr_management_app\src\admin_author.py</w:t>
      </w:r>
    </w:p>
    <w:p>
      <w:pPr>
        <w:pStyle w:val="ListNumber"/>
      </w:pPr>
      <w:r>
        <w:t>hr_management_app\src\auth_gui.py</w:t>
      </w:r>
    </w:p>
    <w:p>
      <w:pPr>
        <w:pStyle w:val="ListNumber"/>
      </w:pPr>
      <w:r>
        <w:t>hr_management_app\src\conftest.py</w:t>
      </w:r>
    </w:p>
    <w:p>
      <w:pPr>
        <w:pStyle w:val="ListNumber"/>
      </w:pPr>
      <w:r>
        <w:t>hr_management_app\src\contracts\__init__.py</w:t>
      </w:r>
    </w:p>
    <w:p>
      <w:pPr>
        <w:pStyle w:val="ListNumber"/>
      </w:pPr>
      <w:r>
        <w:t>hr_management_app\src\contracts\gui_subsets.py</w:t>
      </w:r>
    </w:p>
    <w:p>
      <w:pPr>
        <w:pStyle w:val="ListNumber"/>
      </w:pPr>
      <w:r>
        <w:t>hr_management_app\src\contracts\models.py</w:t>
      </w:r>
    </w:p>
    <w:p>
      <w:pPr>
        <w:pStyle w:val="ListNumber"/>
      </w:pPr>
      <w:r>
        <w:t>hr_management_app\src\contracts\views.py</w:t>
      </w:r>
    </w:p>
    <w:p>
      <w:pPr>
        <w:pStyle w:val="ListNumber"/>
      </w:pPr>
      <w:r>
        <w:t>hr_management_app\src\database\__init__.py</w:t>
      </w:r>
    </w:p>
    <w:p>
      <w:pPr>
        <w:pStyle w:val="ListNumber"/>
      </w:pPr>
      <w:r>
        <w:t>hr_management_app\src\database\database.py</w:t>
      </w:r>
    </w:p>
    <w:p>
      <w:pPr>
        <w:pStyle w:val="ListNumber"/>
      </w:pPr>
      <w:r>
        <w:t>hr_management_app\src\email_config.py</w:t>
      </w:r>
    </w:p>
    <w:p>
      <w:pPr>
        <w:pStyle w:val="ListNumber"/>
      </w:pPr>
      <w:r>
        <w:t>hr_management_app\src\employees\__init__.py</w:t>
      </w:r>
    </w:p>
    <w:p>
      <w:pPr>
        <w:pStyle w:val="ListNumber"/>
      </w:pPr>
      <w:r>
        <w:t>hr_management_app\src\employees\models.py</w:t>
      </w:r>
    </w:p>
    <w:p>
      <w:pPr>
        <w:pStyle w:val="ListNumber"/>
      </w:pPr>
      <w:r>
        <w:t>hr_management_app\src\gui.py</w:t>
      </w:r>
    </w:p>
    <w:p>
      <w:pPr>
        <w:pStyle w:val="ListNumber"/>
      </w:pPr>
      <w:r>
        <w:t>hr_management_app\src\main.py</w:t>
      </w:r>
    </w:p>
    <w:p>
      <w:pPr>
        <w:pStyle w:val="ListNumber"/>
      </w:pPr>
      <w:r>
        <w:t>hr_management_app\src\ml\__init__.py</w:t>
      </w:r>
    </w:p>
    <w:p>
      <w:pPr>
        <w:pStyle w:val="ListNumber"/>
      </w:pPr>
      <w:r>
        <w:t>hr_management_app\src\ml\imputer.py</w:t>
      </w:r>
    </w:p>
    <w:p>
      <w:pPr>
        <w:pStyle w:val="ListNumber"/>
      </w:pPr>
      <w:r>
        <w:t>hr_management_app\src\ml\imputer_heuristic.py</w:t>
      </w:r>
    </w:p>
    <w:p>
      <w:pPr>
        <w:pStyle w:val="ListNumber"/>
      </w:pPr>
      <w:r>
        <w:t>hr_management_app\src\ml\imputer_ml.py</w:t>
      </w:r>
    </w:p>
    <w:p>
      <w:pPr>
        <w:pStyle w:val="ListNumber"/>
      </w:pPr>
      <w:r>
        <w:t>hr_management_app\src\ml\ner.py</w:t>
      </w:r>
    </w:p>
    <w:p>
      <w:pPr>
        <w:pStyle w:val="ListNumber"/>
      </w:pPr>
      <w:r>
        <w:t>hr_management_app\src\ml\train_spacy_ner.py</w:t>
      </w:r>
    </w:p>
    <w:p>
      <w:pPr>
        <w:pStyle w:val="ListNumber"/>
      </w:pPr>
      <w:r>
        <w:t>hr_management_app\src\parsers\__init__.py</w:t>
      </w:r>
    </w:p>
    <w:p>
      <w:pPr>
        <w:pStyle w:val="ListNumber"/>
      </w:pPr>
      <w:r>
        <w:t>hr_management_app\src\parsers\file_parser.py</w:t>
      </w:r>
    </w:p>
    <w:p>
      <w:pPr>
        <w:pStyle w:val="ListNumber"/>
      </w:pPr>
      <w:r>
        <w:t>hr_management_app\src\parsers\mapping_store.py</w:t>
      </w:r>
    </w:p>
    <w:p>
      <w:pPr>
        <w:pStyle w:val="ListNumber"/>
      </w:pPr>
      <w:r>
        <w:t>hr_management_app\src\parsers\normalizer.py</w:t>
      </w:r>
    </w:p>
    <w:p>
      <w:pPr>
        <w:pStyle w:val="ListNumber"/>
      </w:pPr>
      <w:r>
        <w:t>hr_management_app\src\smoke_test.py</w:t>
      </w:r>
    </w:p>
    <w:p>
      <w:pPr>
        <w:pStyle w:val="ListNumber"/>
      </w:pPr>
      <w:r>
        <w:t>hr_management_app\src\test_import_integration.py</w:t>
      </w:r>
    </w:p>
    <w:p>
      <w:pPr>
        <w:pStyle w:val="ListNumber"/>
      </w:pPr>
      <w:r>
        <w:t>hr_management_app\src\test_smtp.py</w:t>
      </w:r>
    </w:p>
    <w:p>
      <w:pPr>
        <w:pStyle w:val="ListNumber"/>
      </w:pPr>
      <w:r>
        <w:t>hr_management_app\src\test_ui_import_dialog.py</w:t>
      </w:r>
    </w:p>
    <w:p>
      <w:pPr>
        <w:pStyle w:val="ListNumber"/>
      </w:pPr>
      <w:r>
        <w:t>hr_management_app\src\tests\test_contracts.py</w:t>
      </w:r>
    </w:p>
    <w:p>
      <w:pPr>
        <w:pStyle w:val="ListNumber"/>
      </w:pPr>
      <w:r>
        <w:t>hr_management_app\src\tests\test_contracts_colors.py</w:t>
      </w:r>
    </w:p>
    <w:p>
      <w:pPr>
        <w:pStyle w:val="ListNumber"/>
      </w:pPr>
      <w:r>
        <w:t>hr_management_app\src\tests\test_contracts_soft_delete.py</w:t>
      </w:r>
    </w:p>
    <w:p>
      <w:pPr>
        <w:pStyle w:val="ListNumber"/>
      </w:pPr>
      <w:r>
        <w:t>hr_management_app\src\tests\test_database.py</w:t>
      </w:r>
    </w:p>
    <w:p>
      <w:pPr>
        <w:pStyle w:val="ListNumber"/>
      </w:pPr>
      <w:r>
        <w:t>hr_management_app\src\tests\test_ml_ner.py</w:t>
      </w:r>
    </w:p>
    <w:p>
      <w:pPr>
        <w:pStyle w:val="ListNumber"/>
      </w:pPr>
      <w:r>
        <w:t>hr_management_app\src\tests\test_normalizer.py</w:t>
      </w:r>
    </w:p>
    <w:p>
      <w:pPr>
        <w:pStyle w:val="ListNumber"/>
      </w:pPr>
      <w:r>
        <w:t>hr_management_app\src\tests\test_parsers.py</w:t>
      </w:r>
    </w:p>
    <w:p>
      <w:pPr>
        <w:pStyle w:val="ListNumber"/>
      </w:pPr>
      <w:r>
        <w:t>hr_management_app\src\tests\test_role_audit_and_permissions.py</w:t>
      </w:r>
    </w:p>
    <w:p>
      <w:pPr>
        <w:pStyle w:val="ListNumber"/>
      </w:pPr>
      <w:r>
        <w:t>hr_management_app\src\tests\test_search_contracts_and_employees.py</w:t>
      </w:r>
    </w:p>
    <w:p>
      <w:pPr>
        <w:pStyle w:val="ListNumber"/>
      </w:pPr>
      <w:r>
        <w:t>hr_management_app\src\tests\test_user_management.py</w:t>
      </w:r>
    </w:p>
    <w:p>
      <w:pPr>
        <w:pStyle w:val="ListNumber"/>
      </w:pPr>
      <w:r>
        <w:t>hr_management_app\src\tests\test_validators.py</w:t>
      </w:r>
    </w:p>
    <w:p>
      <w:pPr>
        <w:pStyle w:val="ListNumber"/>
      </w:pPr>
      <w:r>
        <w:t>hr_management_app\src\ui_helpers.py</w:t>
      </w:r>
    </w:p>
    <w:p>
      <w:pPr>
        <w:pStyle w:val="ListNumber"/>
      </w:pPr>
      <w:r>
        <w:t>hr_management_app\src\ui_import.py</w:t>
      </w:r>
    </w:p>
    <w:p>
      <w:pPr>
        <w:pStyle w:val="ListNumber"/>
      </w:pPr>
      <w:r>
        <w:t>hr_management_app\src\ui_validators.py</w:t>
      </w:r>
    </w:p>
    <w:p>
      <w:pPr>
        <w:pStyle w:val="ListNumber"/>
      </w:pPr>
      <w:r>
        <w:t>hr_management_app\tests\test_contract_trash.py</w:t>
      </w:r>
    </w:p>
    <w:p>
      <w:pPr>
        <w:pStyle w:val="ListNumber"/>
      </w:pPr>
      <w:r>
        <w:t>hr_management_app\tests\test_imputation_audit.py</w:t>
      </w:r>
    </w:p>
    <w:p>
      <w:pPr>
        <w:pStyle w:val="ListNumber"/>
      </w:pPr>
      <w:r>
        <w:t>hr_management_app\tests\test_integration_import_flow.py</w:t>
      </w:r>
    </w:p>
    <w:p>
      <w:pPr>
        <w:pStyle w:val="ListNumber"/>
      </w:pPr>
      <w:r>
        <w:t>hr_management_app\tests\test_ml_imputer.py</w:t>
      </w:r>
    </w:p>
    <w:p>
      <w:pPr>
        <w:pStyle w:val="ListNumber"/>
      </w:pPr>
      <w:r>
        <w:t>hr_management_app\tests\test_outbox_processing.py</w:t>
      </w:r>
    </w:p>
    <w:p>
      <w:pPr>
        <w:pStyle w:val="ListNumber"/>
      </w:pPr>
      <w:r>
        <w:t>hr_management_app\tests\test_outbox_smtp_mock.py</w:t>
      </w:r>
    </w:p>
    <w:p>
      <w:pPr>
        <w:pStyle w:val="ListNumber"/>
      </w:pPr>
      <w:r>
        <w:t>hr_management_app\tests\test_parsers_csv.py</w:t>
      </w:r>
    </w:p>
    <w:p>
      <w:pPr>
        <w:pStyle w:val="ListNumber"/>
      </w:pPr>
      <w:r>
        <w:t>hr_management_app\tests\test_pending_contracts_gui_integration.py</w:t>
      </w:r>
    </w:p>
    <w:p>
      <w:pPr>
        <w:pStyle w:val="ListNumber"/>
      </w:pPr>
      <w:r>
        <w:t>hr_management_app\tests\test_pending_contracts_pytest.py</w:t>
      </w:r>
    </w:p>
    <w:p>
      <w:pPr>
        <w:pStyle w:val="ListNumber"/>
      </w:pPr>
      <w:r>
        <w:t>hr_management_app\tmp_check_test.py</w:t>
      </w:r>
    </w:p>
    <w:p>
      <w:pPr>
        <w:pStyle w:val="ListNumber"/>
      </w:pPr>
      <w:r>
        <w:t>hr_management_app\tmp_gui_smoke_sim.py</w:t>
      </w:r>
    </w:p>
    <w:p>
      <w:pPr>
        <w:pStyle w:val="ListNumber"/>
      </w:pPr>
      <w:r>
        <w:t>hr_management_app\tmp_pending_contract_smoke.py</w:t>
      </w:r>
    </w:p>
    <w:p>
      <w:pPr>
        <w:pStyle w:val="ListNumber"/>
      </w:pPr>
      <w:r>
        <w:t>hr_management_app\tools\apply_heuristic_imputer.py</w:t>
      </w:r>
    </w:p>
    <w:p>
      <w:pPr>
        <w:pStyle w:val="ListNumber"/>
      </w:pPr>
      <w:r>
        <w:t>hr_management_app\tools\check_sklearn_import.py</w:t>
      </w:r>
    </w:p>
    <w:p>
      <w:pPr>
        <w:pStyle w:val="ListNumber"/>
      </w:pPr>
      <w:r>
        <w:t>hr_management_app\tools\force_train_sklearn.py</w:t>
      </w:r>
    </w:p>
    <w:p>
      <w:pPr>
        <w:pStyle w:val="ListNumber"/>
      </w:pPr>
      <w:r>
        <w:t>hr_management_app\tools\generate_dummy_20k.py</w:t>
      </w:r>
    </w:p>
    <w:p>
      <w:pPr>
        <w:pStyle w:val="ListNumber"/>
      </w:pPr>
      <w:r>
        <w:t>hr_management_app\tools\generate_dummy_xlsx.py</w:t>
      </w:r>
    </w:p>
    <w:p>
      <w:pPr>
        <w:pStyle w:val="ListNumber"/>
      </w:pPr>
      <w:r>
        <w:t>hr_management_app\tools\launch_import_gui.py</w:t>
      </w:r>
    </w:p>
    <w:p>
      <w:pPr>
        <w:pStyle w:val="ListNumber"/>
      </w:pPr>
      <w:r>
        <w:t>hr_management_app\tools\preview_imputations_headless.py</w:t>
      </w:r>
    </w:p>
    <w:p>
      <w:pPr>
        <w:pStyle w:val="ListNumber"/>
      </w:pPr>
      <w:r>
        <w:t>hr_management_app\tools\run_import_xlsx.py</w:t>
      </w:r>
    </w:p>
    <w:p>
      <w:pPr>
        <w:pStyle w:val="ListNumber"/>
      </w:pPr>
      <w:r>
        <w:t>hr_management_app\tools\run_smoke_impute.py</w:t>
      </w:r>
    </w:p>
    <w:p>
      <w:pPr>
        <w:pStyle w:val="ListNumber"/>
      </w:pPr>
      <w:r>
        <w:t>hr_management_app\tools\smoke_imports.py</w:t>
      </w:r>
    </w:p>
    <w:p>
      <w:pPr>
        <w:pStyle w:val="ListNumber"/>
      </w:pPr>
      <w:r>
        <w:t>hr_management_app\tools\smoke_impute.py</w:t>
      </w:r>
    </w:p>
    <w:p>
      <w:pPr>
        <w:pStyle w:val="ListNumber"/>
      </w:pPr>
      <w:r>
        <w:t>hr_management_app\tools\smoke_test_imputer.py</w:t>
      </w:r>
    </w:p>
    <w:p>
      <w:pPr>
        <w:pStyle w:val="ListNumber"/>
      </w:pPr>
      <w:r>
        <w:t>hr_management_app\tools\train_imputer.py</w:t>
      </w:r>
    </w:p>
    <w:p>
      <w:pPr>
        <w:pStyle w:val="ListNumber"/>
      </w:pPr>
      <w:r>
        <w:t>hr_management_app\tools\train_imputer_from_xlsx.py</w:t>
      </w:r>
    </w:p>
    <w:p>
      <w:pPr>
        <w:pStyle w:val="Heading2"/>
      </w:pPr>
      <w:r>
        <w:t>File Map</w:t>
      </w:r>
    </w:p>
    <w:p>
      <w:r>
        <w:t>hr_management_app\database\__init__.py - 0 top-level defs</w:t>
      </w:r>
    </w:p>
    <w:p>
      <w:r>
        <w:t>hr_management_app\ml\__init__.py - 0 top-level defs</w:t>
      </w:r>
    </w:p>
    <w:p>
      <w:r>
        <w:t>hr_management_app\ml.py - 1 top-level defs</w:t>
      </w:r>
    </w:p>
    <w:p>
      <w:r>
        <w:t>hr_management_app\parsers\__init__.py - 0 top-level defs</w:t>
      </w:r>
    </w:p>
    <w:p>
      <w:r>
        <w:t>hr_management_app\parsers.py - 1 top-level defs</w:t>
      </w:r>
    </w:p>
    <w:p>
      <w:r>
        <w:t>hr_management_app\scripts\send_test_email.py - 1 top-level defs</w:t>
      </w:r>
    </w:p>
    <w:p>
      <w:r>
        <w:t>hr_management_app\send_test_fpt.py - 0 top-level defs</w:t>
      </w:r>
    </w:p>
    <w:p>
      <w:r>
        <w:t>hr_management_app\send_test_tmp.py - 0 top-level defs</w:t>
      </w:r>
    </w:p>
    <w:p>
      <w:r>
        <w:t>hr_management_app\src\__init__.py - 0 top-level defs</w:t>
      </w:r>
    </w:p>
    <w:p>
      <w:r>
        <w:t>hr_management_app\src\account_manage.py - 1 top-level defs</w:t>
      </w:r>
    </w:p>
    <w:p>
      <w:r>
        <w:t>hr_management_app\src\admin_author.py - 1 top-level defs</w:t>
      </w:r>
    </w:p>
    <w:p>
      <w:r>
        <w:t>hr_management_app\src\auth_gui.py - 2 top-level defs</w:t>
      </w:r>
    </w:p>
    <w:p>
      <w:r>
        <w:t>hr_management_app\src\conftest.py - 2 top-level defs</w:t>
      </w:r>
    </w:p>
    <w:p>
      <w:r>
        <w:t>hr_management_app\src\contracts\__init__.py - 0 top-level defs</w:t>
      </w:r>
    </w:p>
    <w:p>
      <w:r>
        <w:t>hr_management_app\src\contracts\gui_subsets.py - 2 top-level defs</w:t>
      </w:r>
    </w:p>
    <w:p>
      <w:r>
        <w:t>hr_management_app\src\contracts\models.py - 6 top-level defs</w:t>
      </w:r>
    </w:p>
    <w:p>
      <w:r>
        <w:t>hr_management_app\src\contracts\views.py - 2 top-level defs</w:t>
      </w:r>
    </w:p>
    <w:p>
      <w:r>
        <w:t>hr_management_app\src\database\__init__.py - 0 top-level defs</w:t>
      </w:r>
    </w:p>
    <w:p>
      <w:r>
        <w:t>hr_management_app\src\database\database.py - 70 top-level defs</w:t>
      </w:r>
    </w:p>
    <w:p>
      <w:r>
        <w:t>hr_management_app\src\email_config.py - 0 top-level defs</w:t>
      </w:r>
    </w:p>
    <w:p>
      <w:r>
        <w:t>hr_management_app\src\employees\__init__.py - 0 top-level defs</w:t>
      </w:r>
    </w:p>
    <w:p>
      <w:r>
        <w:t>hr_management_app\src\employees\models.py - 1 top-level defs</w:t>
      </w:r>
    </w:p>
    <w:p>
      <w:r>
        <w:t>hr_management_app\src\gui.py - 4 top-level defs</w:t>
      </w:r>
    </w:p>
    <w:p>
      <w:r>
        <w:t>hr_management_app\src\main.py - 7 top-level defs</w:t>
      </w:r>
    </w:p>
    <w:p>
      <w:r>
        <w:t>hr_management_app\src\ml\__init__.py - 1 top-level defs</w:t>
      </w:r>
    </w:p>
    <w:p>
      <w:r>
        <w:t>hr_management_app\src\ml\imputer.py - 4 top-level defs</w:t>
      </w:r>
    </w:p>
    <w:p>
      <w:r>
        <w:t>hr_management_app\src\ml\imputer_heuristic.py - 5 top-level defs</w:t>
      </w:r>
    </w:p>
    <w:p>
      <w:r>
        <w:t>hr_management_app\src\ml\imputer_ml.py - 5 top-level defs</w:t>
      </w:r>
    </w:p>
    <w:p>
      <w:r>
        <w:t>hr_management_app\src\ml\ner.py - 3 top-level defs</w:t>
      </w:r>
    </w:p>
    <w:p>
      <w:r>
        <w:t>hr_management_app\src\ml\train_spacy_ner.py - 1 top-level defs</w:t>
      </w:r>
    </w:p>
    <w:p>
      <w:r>
        <w:t>hr_management_app\src\parsers\__init__.py - 1 top-level defs</w:t>
      </w:r>
    </w:p>
    <w:p>
      <w:r>
        <w:t>hr_management_app\src\parsers\file_parser.py - 3 top-level defs</w:t>
      </w:r>
    </w:p>
    <w:p>
      <w:r>
        <w:t>hr_management_app\src\parsers\mapping_store.py - 3 top-level defs</w:t>
      </w:r>
    </w:p>
    <w:p>
      <w:r>
        <w:t>hr_management_app\src\parsers\normalizer.py - 4 top-level defs</w:t>
      </w:r>
    </w:p>
    <w:p>
      <w:r>
        <w:t>hr_management_app\src\smoke_test.py - 0 top-level defs</w:t>
      </w:r>
    </w:p>
    <w:p>
      <w:r>
        <w:t>hr_management_app\src\test_import_integration.py - 1 top-level defs</w:t>
      </w:r>
    </w:p>
    <w:p>
      <w:r>
        <w:t>hr_management_app\src\test_smtp.py - 1 top-level defs</w:t>
      </w:r>
    </w:p>
    <w:p>
      <w:r>
        <w:t>hr_management_app\src\test_ui_import_dialog.py - 1 top-level defs</w:t>
      </w:r>
    </w:p>
    <w:p>
      <w:r>
        <w:t>hr_management_app\src\tests\test_contracts.py - 2 top-level defs</w:t>
      </w:r>
    </w:p>
    <w:p>
      <w:r>
        <w:t>hr_management_app\src\tests\test_contracts_colors.py - 1 top-level defs</w:t>
      </w:r>
    </w:p>
    <w:p>
      <w:r>
        <w:t>hr_management_app\src\tests\test_contracts_soft_delete.py - 3 top-level defs</w:t>
      </w:r>
    </w:p>
    <w:p>
      <w:r>
        <w:t>hr_management_app\src\tests\test_database.py - 4 top-level defs</w:t>
      </w:r>
    </w:p>
    <w:p>
      <w:r>
        <w:t>hr_management_app\src\tests\test_ml_ner.py - 1 top-level defs</w:t>
      </w:r>
    </w:p>
    <w:p>
      <w:r>
        <w:t>hr_management_app\src\tests\test_normalizer.py - 1 top-level defs</w:t>
      </w:r>
    </w:p>
    <w:p>
      <w:r>
        <w:t>hr_management_app\src\tests\test_parsers.py - 1 top-level defs</w:t>
      </w:r>
    </w:p>
    <w:p>
      <w:r>
        <w:t>hr_management_app\src\tests\test_role_audit_and_permissions.py - 2 top-level defs</w:t>
      </w:r>
    </w:p>
    <w:p>
      <w:r>
        <w:t>hr_management_app\src\tests\test_search_contracts_and_employees.py - 4 top-level defs</w:t>
      </w:r>
    </w:p>
    <w:p>
      <w:r>
        <w:t>hr_management_app\src\tests\test_user_management.py - 2 top-level defs</w:t>
      </w:r>
    </w:p>
    <w:p>
      <w:r>
        <w:t>hr_management_app\src\tests\test_validators.py - 2 top-level defs</w:t>
      </w:r>
    </w:p>
    <w:p>
      <w:r>
        <w:t>hr_management_app\src\ui_helpers.py - 1 top-level defs</w:t>
      </w:r>
    </w:p>
    <w:p>
      <w:r>
        <w:t>hr_management_app\src\ui_import.py - 7 top-level defs</w:t>
      </w:r>
    </w:p>
    <w:p>
      <w:r>
        <w:t>hr_management_app\src\ui_validators.py - 3 top-level defs</w:t>
      </w:r>
    </w:p>
    <w:p>
      <w:r>
        <w:t>hr_management_app\tests\test_contract_trash.py - 1 top-level defs</w:t>
      </w:r>
    </w:p>
    <w:p>
      <w:r>
        <w:t>hr_management_app\tests\test_imputation_audit.py - 1 top-level defs</w:t>
      </w:r>
    </w:p>
    <w:p>
      <w:r>
        <w:t>hr_management_app\tests\test_integration_import_flow.py - 1 top-level defs</w:t>
      </w:r>
    </w:p>
    <w:p>
      <w:r>
        <w:t>hr_management_app\tests\test_ml_imputer.py - 1 top-level defs</w:t>
      </w:r>
    </w:p>
    <w:p>
      <w:r>
        <w:t>hr_management_app\tests\test_outbox_processing.py - 2 top-level defs</w:t>
      </w:r>
    </w:p>
    <w:p>
      <w:r>
        <w:t>hr_management_app\tests\test_outbox_smtp_mock.py - 4 top-level defs</w:t>
      </w:r>
    </w:p>
    <w:p>
      <w:r>
        <w:t>hr_management_app\tests\test_parsers_csv.py - 1 top-level defs</w:t>
      </w:r>
    </w:p>
    <w:p>
      <w:r>
        <w:t>hr_management_app\tests\test_pending_contracts_gui_integration.py - 3 top-level defs</w:t>
      </w:r>
    </w:p>
    <w:p>
      <w:r>
        <w:t>hr_management_app\tests\test_pending_contracts_pytest.py - 3 top-level defs</w:t>
      </w:r>
    </w:p>
    <w:p>
      <w:r>
        <w:t>hr_management_app\tmp_check_test.py - 0 top-level defs</w:t>
      </w:r>
    </w:p>
    <w:p>
      <w:r>
        <w:t>hr_management_app\tmp_gui_smoke_sim.py - 1 top-level defs</w:t>
      </w:r>
    </w:p>
    <w:p>
      <w:r>
        <w:t>hr_management_app\tmp_pending_contract_smoke.py - 0 top-level defs</w:t>
      </w:r>
    </w:p>
    <w:p>
      <w:r>
        <w:t>hr_management_app\tools\apply_heuristic_imputer.py - 2 top-level defs</w:t>
      </w:r>
    </w:p>
    <w:p>
      <w:r>
        <w:t>hr_management_app\tools\check_sklearn_import.py - 0 top-level defs</w:t>
      </w:r>
    </w:p>
    <w:p>
      <w:r>
        <w:t>hr_management_app\tools\force_train_sklearn.py - 1 top-level defs</w:t>
      </w:r>
    </w:p>
    <w:p>
      <w:r>
        <w:t>hr_management_app\tools\generate_dummy_20k.py - 4 top-level defs</w:t>
      </w:r>
    </w:p>
    <w:p>
      <w:r>
        <w:t>hr_management_app\tools\generate_dummy_xlsx.py - 3 top-level defs</w:t>
      </w:r>
    </w:p>
    <w:p>
      <w:r>
        <w:t>hr_management_app\tools\launch_import_gui.py - 0 top-level defs</w:t>
      </w:r>
    </w:p>
    <w:p>
      <w:r>
        <w:t>hr_management_app\tools\preview_imputations_headless.py - 1 top-level defs</w:t>
      </w:r>
    </w:p>
    <w:p>
      <w:r>
        <w:t>hr_management_app\tools\run_import_xlsx.py - 0 top-level defs</w:t>
      </w:r>
    </w:p>
    <w:p>
      <w:r>
        <w:t>hr_management_app\tools\run_smoke_impute.py - 0 top-level defs</w:t>
      </w:r>
    </w:p>
    <w:p>
      <w:r>
        <w:t>hr_management_app\tools\smoke_imports.py - 0 top-level defs</w:t>
      </w:r>
    </w:p>
    <w:p>
      <w:r>
        <w:t>hr_management_app\tools\smoke_impute.py - 0 top-level defs</w:t>
      </w:r>
    </w:p>
    <w:p>
      <w:r>
        <w:t>hr_management_app\tools\smoke_test_imputer.py - 1 top-level defs</w:t>
      </w:r>
    </w:p>
    <w:p>
      <w:r>
        <w:t>hr_management_app\tools\train_imputer.py - 1 top-level defs</w:t>
      </w:r>
    </w:p>
    <w:p>
      <w:r>
        <w:t>hr_management_app\tools\train_imputer_from_xlsx.py - 1 top-level defs</w:t>
      </w:r>
    </w:p>
    <w:p>
      <w:r>
        <w:br w:type="page"/>
      </w:r>
    </w:p>
    <w:p>
      <w:pPr>
        <w:pStyle w:val="Heading2"/>
      </w:pPr>
      <w:r>
        <w:t>hr_management_app\database\__init__.py</w:t>
      </w:r>
    </w:p>
    <w:p>
      <w:r>
        <w:t>Forwarding package `database` that re-exports src.database.database.</w:t>
      </w:r>
    </w:p>
    <w:p>
      <w:r>
        <w:br w:type="page"/>
      </w:r>
    </w:p>
    <w:p>
      <w:pPr>
        <w:pStyle w:val="Heading2"/>
      </w:pPr>
      <w:r>
        <w:t>hr_management_app\ml\__init__.py</w:t>
      </w:r>
    </w:p>
    <w:p>
      <w:r>
        <w:t>Forwarding package `ml` that re-exports implementations under src.ml.</w:t>
      </w:r>
    </w:p>
    <w:p>
      <w:r>
        <w:br w:type="page"/>
      </w:r>
    </w:p>
    <w:p>
      <w:pPr>
        <w:pStyle w:val="Heading2"/>
      </w:pPr>
      <w:r>
        <w:t>hr_management_app\ml.py</w:t>
      </w:r>
    </w:p>
    <w:p>
      <w:r>
        <w:t>Top-level import shim for `ml` used by tools and scripts.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hr_management_app\parsers\__init__.py</w:t>
      </w:r>
    </w:p>
    <w:p>
      <w:r>
        <w:t>Forwarding package `parsers` that re-exports the implementation under src.parsers.</w:t>
        <w:br/>
        <w:t>This helps tools and static analysis resolve imports when running from the repo layout.</w:t>
      </w:r>
    </w:p>
    <w:p>
      <w:r>
        <w:br w:type="page"/>
      </w:r>
    </w:p>
    <w:p>
      <w:pPr>
        <w:pStyle w:val="Heading2"/>
      </w:pPr>
      <w:r>
        <w:t>hr_management_app\parsers.py</w:t>
      </w:r>
    </w:p>
    <w:p>
      <w:r>
        <w:t>Top-level import shim for `parsers` used by tools and scripts.</w:t>
        <w:br/>
        <w:t>This forwards to the package under src if available.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hr_management_app\scripts\send_test_email.py</w:t>
      </w:r>
    </w:p>
    <w:p>
      <w:r>
        <w:t>Utility to send a test email using the app's send_email helper.</w:t>
        <w:br/>
        <w:br/>
        <w:t>Usage (PowerShell):</w:t>
        <w:br/>
        <w:t xml:space="preserve">  $env:SMTP_SERVER='smtp.example.com'; $env:SMTP_PORT='587'; $env:SMTP_USER='you@example.com'; $env:SMTP_PASSWORD='app-pass'; $env:FROM_EMAIL='you@example.com'</w:t>
        <w:br/>
        <w:t xml:space="preserve">    python ./scripts/send_test_email.py datnhism@gmail.com</w:t>
        <w:br/>
        <w:br/>
        <w:t>This script adds the package `src` to sys.path so it can be executed from the repo root.</w:t>
        <w:br/>
        <w:t>It logs full exceptions to the log and prints a friendly message to the console.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hr_management_app\send_test_fpt.py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hr_management_app\send_test_tmp.py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hr_management_app\src\account_manage.py</w:t>
      </w:r>
    </w:p>
    <w:p>
      <w:r>
        <w:t>No file-level docstring available.</w:t>
      </w:r>
    </w:p>
    <w:p>
      <w:pPr>
        <w:pStyle w:val="Heading3"/>
      </w:pPr>
      <w:r>
        <w:t>UserManagementWindow</w:t>
      </w:r>
    </w:p>
    <w:p>
      <w:r>
        <w:t>class UserManagementWindow(tk.Toplevel)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hr_management_app\src\admin_author.py</w:t>
      </w:r>
    </w:p>
    <w:p>
      <w:r>
        <w:t>No file-level docstring available.</w:t>
      </w:r>
    </w:p>
    <w:p>
      <w:pPr>
        <w:pStyle w:val="Heading3"/>
      </w:pPr>
      <w:r>
        <w:t>AdminAuthPage</w:t>
      </w:r>
    </w:p>
    <w:p>
      <w:r>
        <w:t>class AdminAuthPage(tk.Toplevel)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hr_management_app\src\auth_gui.py</w:t>
      </w:r>
    </w:p>
    <w:p>
      <w:r>
        <w:t>No file-level docstring available.</w:t>
      </w:r>
    </w:p>
    <w:p>
      <w:pPr>
        <w:pStyle w:val="Heading3"/>
      </w:pPr>
      <w:r>
        <w:t>SignUpWindow</w:t>
      </w:r>
    </w:p>
    <w:p>
      <w:r>
        <w:t>class SignUpWindow(tk.Toplevel)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AuthWindow</w:t>
      </w:r>
    </w:p>
    <w:p>
      <w:r>
        <w:t>class AuthWindow(tk.Tk)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hr_management_app\src\conftest.py</w:t>
      </w:r>
    </w:p>
    <w:p>
      <w:r>
        <w:t>No file-level docstring available.</w:t>
      </w:r>
    </w:p>
    <w:p>
      <w:pPr>
        <w:pStyle w:val="Heading3"/>
      </w:pPr>
      <w:r>
        <w:t>session_db_setup</w:t>
      </w:r>
    </w:p>
    <w:p>
      <w:r>
        <w:t>def session_db_setup()</w:t>
      </w:r>
    </w:p>
    <w:p>
      <w:r>
        <w:t>Returns: None/implicit</w:t>
      </w:r>
    </w:p>
    <w:p>
      <w:r>
        <w:t>Docstring:</w:t>
      </w:r>
    </w:p>
    <w:p>
      <w:r>
        <w:t>Ensure schema exists for the session and cleanup at the end.</w:t>
      </w:r>
    </w:p>
    <w:p>
      <w:r>
        <w:t>Summary:</w:t>
      </w:r>
    </w:p>
    <w:p>
      <w:r>
        <w:t>Ensure schema exists for the session and cleanup at the end.</w:t>
      </w:r>
    </w:p>
    <w:p>
      <w:r>
        <w:t>Side-effects: Performs file I/O or opens files</w:t>
      </w:r>
    </w:p>
    <w:p>
      <w:r>
        <w:t>Example usage:</w:t>
      </w:r>
    </w:p>
    <w:p>
      <w:r>
        <w:t>def session_db_setup()</w:t>
        <w:br/>
        <w:t># TODO: add example usage</w:t>
      </w:r>
    </w:p>
    <w:p>
      <w:pPr>
        <w:pStyle w:val="Heading3"/>
      </w:pPr>
      <w:r>
        <w:t>clean_tables_before_test</w:t>
      </w:r>
    </w:p>
    <w:p>
      <w:r>
        <w:t>def clean_tables_before_test()</w:t>
      </w:r>
    </w:p>
    <w:p>
      <w:r>
        <w:t>Returns: None/implicit</w:t>
      </w:r>
    </w:p>
    <w:p>
      <w:r>
        <w:t>Docstring:</w:t>
      </w:r>
    </w:p>
    <w:p>
      <w:r>
        <w:t>Truncate key tables before each test to provide isolation while reusing the session DB.</w:t>
        <w:br/>
        <w:br/>
        <w:t>This is faster than creating a fresh DB file per test but avoids state leakage that</w:t>
        <w:br/>
        <w:t>caused unique-email collisions when tests create users.</w:t>
      </w:r>
    </w:p>
    <w:p>
      <w:r>
        <w:t>Summary:</w:t>
      </w:r>
    </w:p>
    <w:p>
      <w:r>
        <w:t>Truncate key tables before each test to provide isolation while reusing the session DB.</w:t>
      </w:r>
    </w:p>
    <w:p>
      <w:r>
        <w:t>Side-effects: Modifies database</w:t>
      </w:r>
    </w:p>
    <w:p>
      <w:r>
        <w:t>Example usage:</w:t>
      </w:r>
    </w:p>
    <w:p>
      <w:r>
        <w:t>def clean_tables_before_test()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hr_management_app\src\contracts\__init__.py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hr_management_app\src\contracts\gui_subsets.py</w:t>
      </w:r>
    </w:p>
    <w:p>
      <w:r>
        <w:t>No file-level docstring available.</w:t>
      </w:r>
    </w:p>
    <w:p>
      <w:pPr>
        <w:pStyle w:val="Heading3"/>
      </w:pPr>
      <w:r>
        <w:t>status_choices</w:t>
      </w:r>
    </w:p>
    <w:p>
      <w:r>
        <w:t>def status_choices()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status_choices()</w:t>
        <w:br/>
        <w:t># TODO: add example usage</w:t>
      </w:r>
    </w:p>
    <w:p>
      <w:pPr>
        <w:pStyle w:val="Heading3"/>
      </w:pPr>
      <w:r>
        <w:t>show_contract_subsets</w:t>
      </w:r>
    </w:p>
    <w:p>
      <w:r>
        <w:t>def show_contract_subsets(contract_id, actor_user_id)</w:t>
      </w:r>
    </w:p>
    <w:p>
      <w:r>
        <w:t>Parameters:</w:t>
      </w:r>
    </w:p>
    <w:p>
      <w:r>
        <w:t>- contract_id (default=None)</w:t>
      </w:r>
    </w:p>
    <w:p>
      <w:r>
        <w:t>- actor_user_id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show_contract_subsets(contract_id, actor_user_id)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hr_management_app\src\contracts\models.py</w:t>
      </w:r>
    </w:p>
    <w:p>
      <w:r>
        <w:t>No file-level docstring available.</w:t>
      </w:r>
    </w:p>
    <w:p>
      <w:pPr>
        <w:pStyle w:val="Heading3"/>
      </w:pPr>
      <w:r>
        <w:t>_contract_storage_dir</w:t>
      </w:r>
    </w:p>
    <w:p>
      <w:r>
        <w:t>def _contract_storage_dir()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_contract_storage_dir()</w:t>
        <w:br/>
        <w:t># TODO: add example usage</w:t>
      </w:r>
    </w:p>
    <w:p>
      <w:pPr>
        <w:pStyle w:val="Heading3"/>
      </w:pPr>
      <w:r>
        <w:t>store_contract_file</w:t>
      </w:r>
    </w:p>
    <w:p>
      <w:r>
        <w:t>def store_contract_file(src_path, construction_id)</w:t>
      </w:r>
    </w:p>
    <w:p>
      <w:r>
        <w:t>Parameters:</w:t>
      </w:r>
    </w:p>
    <w:p>
      <w:r>
        <w:t>- src_path (default=None)</w:t>
      </w:r>
    </w:p>
    <w:p>
      <w:r>
        <w:t>- construction_id (default=None)</w:t>
      </w:r>
    </w:p>
    <w:p>
      <w:r>
        <w:t>Returns: Yes</w:t>
      </w:r>
    </w:p>
    <w:p>
      <w:r>
        <w:t>Raises:</w:t>
      </w:r>
    </w:p>
    <w:p>
      <w:r>
        <w:t>- ValueError('src_path is required')</w:t>
      </w:r>
    </w:p>
    <w:p>
      <w:r>
        <w:t>- FileNotFoundError(f'Contract file not found: {src_path}')</w:t>
      </w:r>
    </w:p>
    <w:p>
      <w:r>
        <w:t>Docstring:</w:t>
      </w:r>
    </w:p>
    <w:p>
      <w:r>
        <w:t>Copy the given file into the project's contract storage and return the relative path.</w:t>
        <w:br/>
        <w:br/>
        <w:t>The returned path is absolute. Filenames are sanitized by prefixing employee id and a timestamp.</w:t>
      </w:r>
    </w:p>
    <w:p>
      <w:r>
        <w:t>Summary:</w:t>
      </w:r>
    </w:p>
    <w:p>
      <w:r>
        <w:t>Copy the given file into the project's contract storage and return the relative path.</w:t>
      </w:r>
    </w:p>
    <w:p>
      <w:r>
        <w:t>Side-effects: Performs file I/O or opens files</w:t>
      </w:r>
    </w:p>
    <w:p>
      <w:r>
        <w:t>Example usage:</w:t>
      </w:r>
    </w:p>
    <w:p>
      <w:r>
        <w:t>def store_contract_file(src_path, construction_id)</w:t>
        <w:br/>
        <w:t># TODO: add example usage</w:t>
      </w:r>
    </w:p>
    <w:p>
      <w:pPr>
        <w:pStyle w:val="Heading3"/>
      </w:pPr>
      <w:r>
        <w:t>Contract</w:t>
      </w:r>
    </w:p>
    <w:p>
      <w:r>
        <w:t>class Contract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Subset</w:t>
      </w:r>
    </w:p>
    <w:p>
      <w:r>
        <w:t>class Subset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get_subsets</w:t>
      </w:r>
    </w:p>
    <w:p>
      <w:r>
        <w:t>def get_subsets(contract_id)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get_subsets(contract_id)</w:t>
        <w:br/>
        <w:t># TODO: add example usage</w:t>
      </w:r>
    </w:p>
    <w:p>
      <w:pPr>
        <w:pStyle w:val="Heading3"/>
      </w:pPr>
      <w:r>
        <w:t>contract_progress</w:t>
      </w:r>
    </w:p>
    <w:p>
      <w:r>
        <w:t>def contract_progress(contract_id)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Docstring:</w:t>
      </w:r>
    </w:p>
    <w:p>
      <w:r>
        <w:t>Return a small progress report for a contract based on subset statuses.</w:t>
        <w:br/>
        <w:br/>
        <w:t>- percent_complete: fraction of subsets in COMPLETED_STATUSES</w:t>
        <w:br/>
        <w:t>- total: number of subsets</w:t>
        <w:br/>
        <w:t>- completed: number completed</w:t>
        <w:br/>
        <w:t>- details: list of subset dicts</w:t>
      </w:r>
    </w:p>
    <w:p>
      <w:r>
        <w:t>Summary:</w:t>
      </w:r>
    </w:p>
    <w:p>
      <w:r>
        <w:t>Return a small progress report for a contract based on subset statuses.</w:t>
      </w:r>
    </w:p>
    <w:p>
      <w:r>
        <w:t>Example usage:</w:t>
      </w:r>
    </w:p>
    <w:p>
      <w:r>
        <w:t>def contract_progress(contract_id)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hr_management_app\src\contracts\views.py</w:t>
      </w:r>
    </w:p>
    <w:p>
      <w:r>
        <w:t>No file-level docstring available.</w:t>
      </w:r>
    </w:p>
    <w:p>
      <w:pPr>
        <w:pStyle w:val="Heading3"/>
      </w:pPr>
      <w:r>
        <w:t>display_contracts</w:t>
      </w:r>
    </w:p>
    <w:p>
      <w:r>
        <w:t>def display_contracts(contracts)</w:t>
      </w:r>
    </w:p>
    <w:p>
      <w:r>
        <w:t>Parameters:</w:t>
      </w:r>
    </w:p>
    <w:p>
      <w:r>
        <w:t>- contracts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display_contracts(contracts)</w:t>
        <w:br/>
        <w:t># TODO: add example usage</w:t>
      </w:r>
    </w:p>
    <w:p>
      <w:pPr>
        <w:pStyle w:val="Heading3"/>
      </w:pPr>
      <w:r>
        <w:t>view_contract</w:t>
      </w:r>
    </w:p>
    <w:p>
      <w:r>
        <w:t>def view_contract(contract)</w:t>
      </w:r>
    </w:p>
    <w:p>
      <w:r>
        <w:t>Parameters:</w:t>
      </w:r>
    </w:p>
    <w:p>
      <w:r>
        <w:t>- contract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view_contract(contract)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hr_management_app\src\database\__init__.py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hr_management_app\src\database\database.py</w:t>
      </w:r>
    </w:p>
    <w:p>
      <w:r>
        <w:t>No file-level docstring available.</w:t>
      </w:r>
    </w:p>
    <w:p>
      <w:pPr>
        <w:pStyle w:val="Heading3"/>
      </w:pPr>
      <w:r>
        <w:t>_conn</w:t>
      </w:r>
    </w:p>
    <w:p>
      <w:r>
        <w:t>def _conn()</w:t>
      </w:r>
    </w:p>
    <w:p>
      <w:r>
        <w:t>Returns: None/implicit</w:t>
      </w:r>
    </w:p>
    <w:p>
      <w:r>
        <w:t>Docstring:</w:t>
      </w:r>
    </w:p>
    <w:p>
      <w:r>
        <w:t>Context manager that yields a sqlite3.Connection and ensures it is closed.</w:t>
        <w:br/>
        <w:br/>
        <w:t>Use like: with _conn() as conn: ...</w:t>
        <w:br/>
        <w:t>This prevents ResourceWarnings when callers forget to close connections.</w:t>
      </w:r>
    </w:p>
    <w:p>
      <w:r>
        <w:t>Summary:</w:t>
      </w:r>
    </w:p>
    <w:p>
      <w:r>
        <w:t>Context manager that yields a sqlite3.Connection and ensures it is closed.</w:t>
      </w:r>
    </w:p>
    <w:p>
      <w:r>
        <w:t>Example usage:</w:t>
      </w:r>
    </w:p>
    <w:p>
      <w:r>
        <w:t>def _conn()</w:t>
        <w:br/>
        <w:t># TODO: add example usage</w:t>
      </w:r>
    </w:p>
    <w:p>
      <w:pPr>
        <w:pStyle w:val="Heading3"/>
      </w:pPr>
      <w:r>
        <w:t>init_db</w:t>
      </w:r>
    </w:p>
    <w:p>
      <w:r>
        <w:t>def init_db()</w:t>
      </w:r>
    </w:p>
    <w:p>
      <w:r>
        <w:t>Returns: None/implicit</w:t>
      </w:r>
    </w:p>
    <w:p>
      <w:r>
        <w:t>Docstring:</w:t>
      </w:r>
    </w:p>
    <w:p>
      <w:r>
        <w:t>Create required tables if missing.</w:t>
      </w:r>
    </w:p>
    <w:p>
      <w:r>
        <w:t>Summary:</w:t>
      </w:r>
    </w:p>
    <w:p>
      <w:r>
        <w:t>Create required tables if missing.</w:t>
      </w:r>
    </w:p>
    <w:p>
      <w:r>
        <w:t>Example usage:</w:t>
      </w:r>
    </w:p>
    <w:p>
      <w:r>
        <w:t>def init_db()</w:t>
        <w:br/>
        <w:t># TODO: add example usage</w:t>
      </w:r>
    </w:p>
    <w:p>
      <w:pPr>
        <w:pStyle w:val="Heading3"/>
      </w:pPr>
      <w:r>
        <w:t>_create_tables</w:t>
      </w:r>
    </w:p>
    <w:p>
      <w:r>
        <w:t>def _create_tables(conn)</w:t>
      </w:r>
    </w:p>
    <w:p>
      <w:r>
        <w:t>Parameters:</w:t>
      </w:r>
    </w:p>
    <w:p>
      <w:r>
        <w:t>- conn (default=None)</w:t>
      </w:r>
    </w:p>
    <w:p>
      <w:r>
        <w:t>Returns: Yes</w:t>
      </w:r>
    </w:p>
    <w:p>
      <w:r>
        <w:t>Docstring:</w:t>
      </w:r>
    </w:p>
    <w:p>
      <w:r>
        <w:t>Create core tables on the given sqlite3 connection object.</w:t>
      </w:r>
    </w:p>
    <w:p>
      <w:r>
        <w:t>Summary:</w:t>
      </w:r>
    </w:p>
    <w:p>
      <w:r>
        <w:t>Create core tables on the given sqlite3 connection object.</w:t>
      </w:r>
    </w:p>
    <w:p>
      <w:r>
        <w:t>Side-effects: Modifies database</w:t>
      </w:r>
    </w:p>
    <w:p>
      <w:r>
        <w:t>Example usage:</w:t>
      </w:r>
    </w:p>
    <w:p>
      <w:r>
        <w:t>def _create_tables(conn)</w:t>
        <w:br/>
        <w:t># TODO: add example usage</w:t>
      </w:r>
    </w:p>
    <w:p>
      <w:pPr>
        <w:pStyle w:val="Heading3"/>
      </w:pPr>
      <w:r>
        <w:t>record_imputation_audit</w:t>
      </w:r>
    </w:p>
    <w:p>
      <w:r>
        <w:t>def record_imputation_audit(row_index, field, old_value, new_value, source, actor_user_id)</w:t>
      </w:r>
    </w:p>
    <w:p>
      <w:r>
        <w:t>Parameters:</w:t>
      </w:r>
    </w:p>
    <w:p>
      <w:r>
        <w:t>- row_index (default=None)</w:t>
      </w:r>
    </w:p>
    <w:p>
      <w:r>
        <w:t>- field (default=None)</w:t>
      </w:r>
    </w:p>
    <w:p>
      <w:r>
        <w:t>- old_value (default=None)</w:t>
      </w:r>
    </w:p>
    <w:p>
      <w:r>
        <w:t>- new_value (default=None)</w:t>
      </w:r>
    </w:p>
    <w:p>
      <w:r>
        <w:t>- source (default='import_preview')</w:t>
      </w:r>
    </w:p>
    <w:p>
      <w:r>
        <w:t>- actor_user_id (default=None)</w:t>
      </w:r>
    </w:p>
    <w:p>
      <w:r>
        <w:t>Returns: None/implicit</w:t>
      </w:r>
    </w:p>
    <w:p>
      <w:r>
        <w:t>Docstring:</w:t>
      </w:r>
    </w:p>
    <w:p>
      <w:r>
        <w:t>Record an imputation decision into the imputation_audit table.</w:t>
        <w:br/>
        <w:br/>
        <w:t>row_index: the index in the imported batch (0-based) for traceability.</w:t>
        <w:br/>
        <w:t>field: the field name that was imputed (e.g., 'job_title').</w:t>
        <w:br/>
        <w:t>old_value/new_value: textual values prior to and after imputation.</w:t>
        <w:br/>
        <w:t>source: where the imputation originated (preview, ml, heuristic, etc.).</w:t>
        <w:br/>
        <w:t>actor_user_id: optional user id who accepted the imputation.</w:t>
      </w:r>
    </w:p>
    <w:p>
      <w:r>
        <w:t>Summary:</w:t>
      </w:r>
    </w:p>
    <w:p>
      <w:r>
        <w:t>Record an imputation decision into the imputation_audit table.</w:t>
      </w:r>
    </w:p>
    <w:p>
      <w:r>
        <w:t>Side-effects: Modifies database</w:t>
      </w:r>
    </w:p>
    <w:p>
      <w:r>
        <w:t>Example usage:</w:t>
      </w:r>
    </w:p>
    <w:p>
      <w:r>
        <w:t>def record_imputation_audit(row_index, field, old_value, new_value, source, actor_user_id)</w:t>
        <w:br/>
        <w:t># TODO: add example usage</w:t>
      </w:r>
    </w:p>
    <w:p>
      <w:pPr>
        <w:pStyle w:val="Heading3"/>
      </w:pPr>
      <w:r>
        <w:t>export_imputation_audit_csv</w:t>
      </w:r>
    </w:p>
    <w:p>
      <w:r>
        <w:t>def export_imputation_audit_csv(path)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Docstring:</w:t>
      </w:r>
    </w:p>
    <w:p>
      <w:r>
        <w:t>Export imputation_audit table to CSV. Returns number of rows exported.</w:t>
      </w:r>
    </w:p>
    <w:p>
      <w:r>
        <w:t>Summary:</w:t>
      </w:r>
    </w:p>
    <w:p>
      <w:r>
        <w:t>Export imputation_audit table to CSV. Returns number of rows exported.</w:t>
      </w:r>
    </w:p>
    <w:p>
      <w:r>
        <w:t>Side-effects: Performs file I/O or opens files</w:t>
      </w:r>
    </w:p>
    <w:p>
      <w:r>
        <w:t>Example usage:</w:t>
      </w:r>
    </w:p>
    <w:p>
      <w:r>
        <w:t>def export_imputation_audit_csv(path)</w:t>
        <w:br/>
        <w:t># TODO: add example usage</w:t>
      </w:r>
    </w:p>
    <w:p>
      <w:pPr>
        <w:pStyle w:val="Heading3"/>
      </w:pPr>
      <w:r>
        <w:t>add_contract_to_db</w:t>
      </w:r>
    </w:p>
    <w:p>
      <w:r>
        <w:t>def add_contract_to_db(contract)</w:t>
      </w:r>
    </w:p>
    <w:p>
      <w:r>
        <w:t>Parameters:</w:t>
      </w:r>
    </w:p>
    <w:p>
      <w:r>
        <w:t>- contract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add_contract_to_db(contract)</w:t>
        <w:br/>
        <w:t># TODO: add example usage</w:t>
      </w:r>
    </w:p>
    <w:p>
      <w:pPr>
        <w:pStyle w:val="Heading3"/>
      </w:pPr>
      <w:r>
        <w:t>get_all_contracts</w:t>
      </w:r>
    </w:p>
    <w:p>
      <w:r>
        <w:t>def get_all_contracts()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get_all_contracts()</w:t>
        <w:br/>
        <w:t># TODO: add example usage</w:t>
      </w:r>
    </w:p>
    <w:p>
      <w:pPr>
        <w:pStyle w:val="Heading3"/>
      </w:pPr>
      <w:r>
        <w:t>get_all_contracts_filtered</w:t>
      </w:r>
    </w:p>
    <w:p>
      <w:r>
        <w:t>def get_all_contracts_filtered(include_deleted)</w:t>
      </w:r>
    </w:p>
    <w:p>
      <w:r>
        <w:t>Parameters:</w:t>
      </w:r>
    </w:p>
    <w:p>
      <w:r>
        <w:t>- include_deleted (default=False)</w:t>
      </w:r>
    </w:p>
    <w:p>
      <w:r>
        <w:t>Returns: Yes</w:t>
      </w:r>
    </w:p>
    <w:p>
      <w:r>
        <w:t>Docstring:</w:t>
      </w:r>
    </w:p>
    <w:p>
      <w:r>
        <w:t>Return contracts rows; by default exclude soft-deleted rows.</w:t>
        <w:br/>
        <w:br/>
        <w:t>If include_deleted is True, return all rows including deleted ones.</w:t>
        <w:br/>
        <w:t>The returned row shape prefers the full set of columns (including deleted/deleted_at) when available.</w:t>
      </w:r>
    </w:p>
    <w:p>
      <w:r>
        <w:t>Summary:</w:t>
      </w:r>
    </w:p>
    <w:p>
      <w:r>
        <w:t>Return contracts rows; by default exclude soft-deleted rows.</w:t>
      </w:r>
    </w:p>
    <w:p>
      <w:r>
        <w:t>Example usage:</w:t>
      </w:r>
    </w:p>
    <w:p>
      <w:r>
        <w:t>def get_all_contracts_filtered(include_deleted)</w:t>
        <w:br/>
        <w:t># TODO: add example usage</w:t>
      </w:r>
    </w:p>
    <w:p>
      <w:pPr>
        <w:pStyle w:val="Heading3"/>
      </w:pPr>
      <w:r>
        <w:t>search_contracts</w:t>
      </w:r>
    </w:p>
    <w:p>
      <w:r>
        <w:t>def search_contracts(term, include_deleted, limit)</w:t>
      </w:r>
    </w:p>
    <w:p>
      <w:r>
        <w:t>Parameters:</w:t>
      </w:r>
    </w:p>
    <w:p>
      <w:r>
        <w:t>- term (default=None)</w:t>
      </w:r>
    </w:p>
    <w:p>
      <w:r>
        <w:t>- include_deleted (default=False)</w:t>
      </w:r>
    </w:p>
    <w:p>
      <w:r>
        <w:t>- limit (default=None)</w:t>
      </w:r>
    </w:p>
    <w:p>
      <w:r>
        <w:t>Returns: Yes</w:t>
      </w:r>
    </w:p>
    <w:p>
      <w:r>
        <w:t>Docstring:</w:t>
      </w:r>
    </w:p>
    <w:p>
      <w:r>
        <w:t>Search contracts by id, area, incharge, terms, or construction_id.</w:t>
        <w:br/>
        <w:br/>
        <w:t>term: search string; numeric strings will be matched against id and construction_id.</w:t>
        <w:br/>
        <w:t>include_deleted: include soft-deleted rows when True.</w:t>
        <w:br/>
        <w:t>limit: optional cap on returned rows.</w:t>
        <w:br/>
        <w:t>Returns list of rows in the same shape as get_all_contracts_filtered.</w:t>
      </w:r>
    </w:p>
    <w:p>
      <w:r>
        <w:t>Summary:</w:t>
      </w:r>
    </w:p>
    <w:p>
      <w:r>
        <w:t>Search contracts by id, area, incharge, terms, or construction_id.</w:t>
      </w:r>
    </w:p>
    <w:p>
      <w:r>
        <w:t>Example usage:</w:t>
      </w:r>
    </w:p>
    <w:p>
      <w:r>
        <w:t>def search_contracts(term, include_deleted, limit)</w:t>
        <w:br/>
        <w:t># TODO: add example usage</w:t>
      </w:r>
    </w:p>
    <w:p>
      <w:pPr>
        <w:pStyle w:val="Heading3"/>
      </w:pPr>
      <w:r>
        <w:t>create_contract_subset</w:t>
      </w:r>
    </w:p>
    <w:p>
      <w:r>
        <w:t>def create_contract_subset(contract_id, title, description, status, order_index)</w:t>
      </w:r>
    </w:p>
    <w:p>
      <w:r>
        <w:t>Parameters:</w:t>
      </w:r>
    </w:p>
    <w:p>
      <w:r>
        <w:t>- contract_id (default=None)</w:t>
      </w:r>
    </w:p>
    <w:p>
      <w:r>
        <w:t>- title (default=None)</w:t>
      </w:r>
    </w:p>
    <w:p>
      <w:r>
        <w:t>- description (default='')</w:t>
      </w:r>
    </w:p>
    <w:p>
      <w:r>
        <w:t>- status (default='starting')</w:t>
      </w:r>
    </w:p>
    <w:p>
      <w:r>
        <w:t>- order_index (default=0)</w:t>
      </w:r>
    </w:p>
    <w:p>
      <w:r>
        <w:t>Returns: Yes</w:t>
      </w:r>
    </w:p>
    <w:p>
      <w:r>
        <w:t>Raises:</w:t>
      </w:r>
    </w:p>
    <w:p>
      <w:r>
        <w:t>- ValueError(f"Invalid status '{status}'. Allowed: {', '.join(STATUS_CHOICES)}")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create_contract_subset(contract_id, title, description, status, order_index)</w:t>
        <w:br/>
        <w:t># TODO: add example usage</w:t>
      </w:r>
    </w:p>
    <w:p>
      <w:pPr>
        <w:pStyle w:val="Heading3"/>
      </w:pPr>
      <w:r>
        <w:t>get_subsets_for_contract</w:t>
      </w:r>
    </w:p>
    <w:p>
      <w:r>
        <w:t>def get_subsets_for_contract(contract_id)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get_subsets_for_contract(contract_id)</w:t>
        <w:br/>
        <w:t># TODO: add example usage</w:t>
      </w:r>
    </w:p>
    <w:p>
      <w:pPr>
        <w:pStyle w:val="Heading3"/>
      </w:pPr>
      <w:r>
        <w:t>get_child_contracts</w:t>
      </w:r>
    </w:p>
    <w:p>
      <w:r>
        <w:t>def get_child_contracts(contract_id)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Docstring:</w:t>
      </w:r>
    </w:p>
    <w:p>
      <w:r>
        <w:t>Return list of contracts that have parent_contract_id == contract_id.</w:t>
      </w:r>
    </w:p>
    <w:p>
      <w:r>
        <w:t>Summary:</w:t>
      </w:r>
    </w:p>
    <w:p>
      <w:r>
        <w:t>Return list of contracts that have parent_contract_id == contract_id.</w:t>
      </w:r>
    </w:p>
    <w:p>
      <w:r>
        <w:t>Example usage:</w:t>
      </w:r>
    </w:p>
    <w:p>
      <w:r>
        <w:t>def get_child_contracts(contract_id)</w:t>
        <w:br/>
        <w:t># TODO: add example usage</w:t>
      </w:r>
    </w:p>
    <w:p>
      <w:pPr>
        <w:pStyle w:val="Heading3"/>
      </w:pPr>
      <w:r>
        <w:t>get_subsets_count</w:t>
      </w:r>
    </w:p>
    <w:p>
      <w:r>
        <w:t>def get_subsets_count(contract_id)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get_subsets_count(contract_id)</w:t>
        <w:br/>
        <w:t># TODO: add example usage</w:t>
      </w:r>
    </w:p>
    <w:p>
      <w:pPr>
        <w:pStyle w:val="Heading3"/>
      </w:pPr>
      <w:r>
        <w:t>get_contract_by_id</w:t>
      </w:r>
    </w:p>
    <w:p>
      <w:r>
        <w:t>def get_contract_by_id(contract_id, include_deleted)</w:t>
      </w:r>
    </w:p>
    <w:p>
      <w:r>
        <w:t>Parameters:</w:t>
      </w:r>
    </w:p>
    <w:p>
      <w:r>
        <w:t>- contract_id (default=None)</w:t>
      </w:r>
    </w:p>
    <w:p>
      <w:r>
        <w:t>- include_deleted (default=False)</w:t>
      </w:r>
    </w:p>
    <w:p>
      <w:r>
        <w:t>Returns: Yes</w:t>
      </w:r>
    </w:p>
    <w:p>
      <w:r>
        <w:t>Docstring:</w:t>
      </w:r>
    </w:p>
    <w:p>
      <w:r>
        <w:t>Return a single contract row by id. If include_deleted is False, only returns non-deleted rows.</w:t>
        <w:br/>
        <w:br/>
        <w:t>Returns None if not found. The returned tuple follows the `get_all_contracts` shape when possible.</w:t>
      </w:r>
    </w:p>
    <w:p>
      <w:r>
        <w:t>Summary:</w:t>
      </w:r>
    </w:p>
    <w:p>
      <w:r>
        <w:t>Return a single contract row by id. If include_deleted is False, only returns non-deleted rows.</w:t>
      </w:r>
    </w:p>
    <w:p>
      <w:r>
        <w:t>Example usage:</w:t>
      </w:r>
    </w:p>
    <w:p>
      <w:r>
        <w:t>def get_contract_by_id(contract_id, include_deleted)</w:t>
        <w:br/>
        <w:t># TODO: add example usage</w:t>
      </w:r>
    </w:p>
    <w:p>
      <w:pPr>
        <w:pStyle w:val="Heading3"/>
      </w:pPr>
      <w:r>
        <w:t>soft_delete_contract</w:t>
      </w:r>
    </w:p>
    <w:p>
      <w:r>
        <w:t>def soft_delete_contract(contract_id, cascade)</w:t>
      </w:r>
    </w:p>
    <w:p>
      <w:r>
        <w:t>Parameters:</w:t>
      </w:r>
    </w:p>
    <w:p>
      <w:r>
        <w:t>- contract_id (default=None)</w:t>
      </w:r>
    </w:p>
    <w:p>
      <w:r>
        <w:t>- cascade (default=True)</w:t>
      </w:r>
    </w:p>
    <w:p>
      <w:r>
        <w:t>Returns: None/implicit</w:t>
      </w:r>
    </w:p>
    <w:p>
      <w:r>
        <w:t>Docstring:</w:t>
      </w:r>
    </w:p>
    <w:p>
      <w:r>
        <w:t>Mark a contract (and optionally descendants) as deleted (soft delete).</w:t>
        <w:br/>
        <w:br/>
        <w:t>This sets contracts.deleted = 1 and deleted_at to now(). Subsets are not removed so they can be restored with the contract.</w:t>
      </w:r>
    </w:p>
    <w:p>
      <w:r>
        <w:t>Summary:</w:t>
      </w:r>
    </w:p>
    <w:p>
      <w:r>
        <w:t>Mark a contract (and optionally descendants) as deleted (soft delete).</w:t>
      </w:r>
    </w:p>
    <w:p>
      <w:r>
        <w:t>Side-effects: Modifies database</w:t>
      </w:r>
    </w:p>
    <w:p>
      <w:r>
        <w:t>Example usage:</w:t>
      </w:r>
    </w:p>
    <w:p>
      <w:r>
        <w:t>def soft_delete_contract(contract_id, cascade)</w:t>
        <w:br/>
        <w:t># TODO: add example usage</w:t>
      </w:r>
    </w:p>
    <w:p>
      <w:pPr>
        <w:pStyle w:val="Heading3"/>
      </w:pPr>
      <w:r>
        <w:t>restore_contract</w:t>
      </w:r>
    </w:p>
    <w:p>
      <w:r>
        <w:t>def restore_contract(contract_id, cascade)</w:t>
      </w:r>
    </w:p>
    <w:p>
      <w:r>
        <w:t>Parameters:</w:t>
      </w:r>
    </w:p>
    <w:p>
      <w:r>
        <w:t>- contract_id (default=None)</w:t>
      </w:r>
    </w:p>
    <w:p>
      <w:r>
        <w:t>- cascade (default=True)</w:t>
      </w:r>
    </w:p>
    <w:p>
      <w:r>
        <w:t>Returns: None/implicit</w:t>
      </w:r>
    </w:p>
    <w:p>
      <w:r>
        <w:t>Docstring:</w:t>
      </w:r>
    </w:p>
    <w:p>
      <w:r>
        <w:t>Restore a soft-deleted contract (and optionally descendants).</w:t>
        <w:br/>
        <w:br/>
        <w:t>Clears deleted flag and deleted_at timestamp.</w:t>
      </w:r>
    </w:p>
    <w:p>
      <w:r>
        <w:t>Summary:</w:t>
      </w:r>
    </w:p>
    <w:p>
      <w:r>
        <w:t>Restore a soft-deleted contract (and optionally descendants).</w:t>
      </w:r>
    </w:p>
    <w:p>
      <w:r>
        <w:t>Side-effects: Modifies database</w:t>
      </w:r>
    </w:p>
    <w:p>
      <w:r>
        <w:t>Example usage:</w:t>
      </w:r>
    </w:p>
    <w:p>
      <w:r>
        <w:t>def restore_contract(contract_id, cascade)</w:t>
        <w:br/>
        <w:t># TODO: add example usage</w:t>
      </w:r>
    </w:p>
    <w:p>
      <w:pPr>
        <w:pStyle w:val="Heading3"/>
      </w:pPr>
      <w:r>
        <w:t>list_trashed_contracts</w:t>
      </w:r>
    </w:p>
    <w:p>
      <w:r>
        <w:t>def list_trashed_contracts()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list_trashed_contracts()</w:t>
        <w:br/>
        <w:t># TODO: add example usage</w:t>
      </w:r>
    </w:p>
    <w:p>
      <w:pPr>
        <w:pStyle w:val="Heading3"/>
      </w:pPr>
      <w:r>
        <w:t>purge_deleted_older_than</w:t>
      </w:r>
    </w:p>
    <w:p>
      <w:r>
        <w:t>def purge_deleted_older_than(days)</w:t>
      </w:r>
    </w:p>
    <w:p>
      <w:r>
        <w:t>Parameters:</w:t>
      </w:r>
    </w:p>
    <w:p>
      <w:r>
        <w:t>- days (default=None)</w:t>
      </w:r>
    </w:p>
    <w:p>
      <w:r>
        <w:t>Returns: Yes</w:t>
      </w:r>
    </w:p>
    <w:p>
      <w:r>
        <w:t>Docstring:</w:t>
      </w:r>
    </w:p>
    <w:p>
      <w:r>
        <w:t>Permanently remove soft-deleted contracts older than `days` days.</w:t>
        <w:br/>
        <w:br/>
        <w:t>Returns number of contracts purged.</w:t>
      </w:r>
    </w:p>
    <w:p>
      <w:r>
        <w:t>Summary:</w:t>
      </w:r>
    </w:p>
    <w:p>
      <w:r>
        <w:t>Permanently remove soft-deleted contracts older than `days` days.</w:t>
      </w:r>
    </w:p>
    <w:p>
      <w:r>
        <w:t>Example usage:</w:t>
      </w:r>
    </w:p>
    <w:p>
      <w:r>
        <w:t>def purge_deleted_older_than(days)</w:t>
        <w:br/>
        <w:t># TODO: add example usage</w:t>
      </w:r>
    </w:p>
    <w:p>
      <w:pPr>
        <w:pStyle w:val="Heading3"/>
      </w:pPr>
      <w:r>
        <w:t>delete_contract_and_descendants</w:t>
      </w:r>
    </w:p>
    <w:p>
      <w:r>
        <w:t>def delete_contract_and_descendants(contract_id)</w:t>
      </w:r>
    </w:p>
    <w:p>
      <w:r>
        <w:t>Parameters:</w:t>
      </w:r>
    </w:p>
    <w:p>
      <w:r>
        <w:t>- contract_id (default=None)</w:t>
      </w:r>
    </w:p>
    <w:p>
      <w:r>
        <w:t>Returns: None/implicit</w:t>
      </w:r>
    </w:p>
    <w:p>
      <w:r>
        <w:t>Docstring:</w:t>
      </w:r>
    </w:p>
    <w:p>
      <w:r>
        <w:t>Recursively delete a contract, its subsets, subset history, and all descendant contracts.</w:t>
        <w:br/>
        <w:br/>
        <w:t>This operates in a single transaction to ensure consistency.</w:t>
      </w:r>
    </w:p>
    <w:p>
      <w:r>
        <w:t>Summary:</w:t>
      </w:r>
    </w:p>
    <w:p>
      <w:r>
        <w:t>Recursively delete a contract, its subsets, subset history, and all descendant contracts.</w:t>
      </w:r>
    </w:p>
    <w:p>
      <w:r>
        <w:t>Side-effects: Modifies database</w:t>
      </w:r>
    </w:p>
    <w:p>
      <w:r>
        <w:t>Example usage:</w:t>
      </w:r>
    </w:p>
    <w:p>
      <w:r>
        <w:t>def delete_contract_and_descendants(contract_id)</w:t>
        <w:br/>
        <w:t># TODO: add example usage</w:t>
      </w:r>
    </w:p>
    <w:p>
      <w:pPr>
        <w:pStyle w:val="Heading3"/>
      </w:pPr>
      <w:r>
        <w:t>update_subset_status</w:t>
      </w:r>
    </w:p>
    <w:p>
      <w:r>
        <w:t>def update_subset_status(subset_id, new_status, actor_user_id)</w:t>
      </w:r>
    </w:p>
    <w:p>
      <w:r>
        <w:t>Parameters:</w:t>
      </w:r>
    </w:p>
    <w:p>
      <w:r>
        <w:t>- subset_id (default=None)</w:t>
      </w:r>
    </w:p>
    <w:p>
      <w:r>
        <w:t>- new_status (default=None)</w:t>
      </w:r>
    </w:p>
    <w:p>
      <w:r>
        <w:t>- actor_user_id (default=None)</w:t>
      </w:r>
    </w:p>
    <w:p>
      <w:r>
        <w:t>Returns: None/implicit</w:t>
      </w:r>
    </w:p>
    <w:p>
      <w:r>
        <w:t>Raises:</w:t>
      </w:r>
    </w:p>
    <w:p>
      <w:r>
        <w:t>- ValueError(f"Invalid status '{new_status}'")</w:t>
      </w:r>
    </w:p>
    <w:p>
      <w:r>
        <w:t>- PermissionError('actor_user_id is required to change subset status')</w:t>
      </w:r>
    </w:p>
    <w:p>
      <w:r>
        <w:t>- PermissionError(f"Actor role '{actor_role}' is not permitted to change subset status")</w:t>
      </w:r>
    </w:p>
    <w:p>
      <w:r>
        <w:t>Docstring:</w:t>
      </w:r>
    </w:p>
    <w:p>
      <w:r>
        <w:t>Update subset status and record history.</w:t>
        <w:br/>
        <w:br/>
        <w:t>actor_user_id is required (audit) and must be one of allowed roles.</w:t>
      </w:r>
    </w:p>
    <w:p>
      <w:r>
        <w:t>Summary:</w:t>
      </w:r>
    </w:p>
    <w:p>
      <w:r>
        <w:t>Update subset status and record history.</w:t>
      </w:r>
    </w:p>
    <w:p>
      <w:r>
        <w:t>Side-effects: Modifies database</w:t>
      </w:r>
    </w:p>
    <w:p>
      <w:r>
        <w:t>Example usage:</w:t>
      </w:r>
    </w:p>
    <w:p>
      <w:r>
        <w:t>def update_subset_status(subset_id, new_status, actor_user_id)</w:t>
        <w:br/>
        <w:t># TODO: add example usage</w:t>
      </w:r>
    </w:p>
    <w:p>
      <w:pPr>
        <w:pStyle w:val="Heading3"/>
      </w:pPr>
      <w:r>
        <w:t>get_subset_status_history</w:t>
      </w:r>
    </w:p>
    <w:p>
      <w:r>
        <w:t>def get_subset_status_history(subset_id)</w:t>
      </w:r>
    </w:p>
    <w:p>
      <w:r>
        <w:t>Parameters:</w:t>
      </w:r>
    </w:p>
    <w:p>
      <w:r>
        <w:t>- subset_id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get_subset_status_history(subset_id)</w:t>
        <w:br/>
        <w:t># TODO: add example usage</w:t>
      </w:r>
    </w:p>
    <w:p>
      <w:pPr>
        <w:pStyle w:val="Heading3"/>
      </w:pPr>
      <w:r>
        <w:t>get_status_color</w:t>
      </w:r>
    </w:p>
    <w:p>
      <w:r>
        <w:t>def get_status_color(status)</w:t>
      </w:r>
    </w:p>
    <w:p>
      <w:r>
        <w:t>Parameters:</w:t>
      </w:r>
    </w:p>
    <w:p>
      <w:r>
        <w:t>- status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get_status_color(status)</w:t>
        <w:br/>
        <w:t># TODO: add example usage</w:t>
      </w:r>
    </w:p>
    <w:p>
      <w:pPr>
        <w:pStyle w:val="Heading3"/>
      </w:pPr>
      <w:r>
        <w:t>_hash_password</w:t>
      </w:r>
    </w:p>
    <w:p>
      <w:r>
        <w:t>def _hash_password(password, salt)</w:t>
      </w:r>
    </w:p>
    <w:p>
      <w:r>
        <w:t>Parameters:</w:t>
      </w:r>
    </w:p>
    <w:p>
      <w:r>
        <w:t>- password (default=None)</w:t>
      </w:r>
    </w:p>
    <w:p>
      <w:r>
        <w:t>- salt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_hash_password(password, salt)</w:t>
        <w:br/>
        <w:t># TODO: add example usage</w:t>
      </w:r>
    </w:p>
    <w:p>
      <w:pPr>
        <w:pStyle w:val="Heading3"/>
      </w:pPr>
      <w:r>
        <w:t>get_admin_user</w:t>
      </w:r>
    </w:p>
    <w:p>
      <w:r>
        <w:t>def get_admin_user()</w:t>
      </w:r>
    </w:p>
    <w:p>
      <w:r>
        <w:t>Returns: Yes</w:t>
      </w:r>
    </w:p>
    <w:p>
      <w:r>
        <w:t>Docstring:</w:t>
      </w:r>
    </w:p>
    <w:p>
      <w:r>
        <w:t>Return the admin user row, or None if no admin exists.</w:t>
      </w:r>
    </w:p>
    <w:p>
      <w:r>
        <w:t>Summary:</w:t>
      </w:r>
    </w:p>
    <w:p>
      <w:r>
        <w:t>Return the admin user row, or None if no admin exists.</w:t>
      </w:r>
    </w:p>
    <w:p>
      <w:r>
        <w:t>Example usage:</w:t>
      </w:r>
    </w:p>
    <w:p>
      <w:r>
        <w:t>def get_admin_user()</w:t>
        <w:br/>
        <w:t># TODO: add example usage</w:t>
      </w:r>
    </w:p>
    <w:p>
      <w:pPr>
        <w:pStyle w:val="Heading3"/>
      </w:pPr>
      <w:r>
        <w:t>create_user</w:t>
      </w:r>
    </w:p>
    <w:p>
      <w:r>
        <w:t>def create_user(email, password, role)</w:t>
      </w:r>
    </w:p>
    <w:p>
      <w:r>
        <w:t>Parameters:</w:t>
      </w:r>
    </w:p>
    <w:p>
      <w:r>
        <w:t>- email (default=None)</w:t>
      </w:r>
    </w:p>
    <w:p>
      <w:r>
        <w:t>- password (default=None)</w:t>
      </w:r>
    </w:p>
    <w:p>
      <w:r>
        <w:t>- role (default='engineer')</w:t>
      </w:r>
    </w:p>
    <w:p>
      <w:r>
        <w:t>Returns: Yes</w:t>
      </w:r>
    </w:p>
    <w:p>
      <w:r>
        <w:t>Raises:</w:t>
      </w:r>
    </w:p>
    <w:p>
      <w:r>
        <w:t>- PermissionError('There is already an admin account. Only one admin is allowed.')</w:t>
      </w:r>
    </w:p>
    <w:p>
      <w:r>
        <w:t>- ValueError('Email already registered')</w:t>
      </w:r>
    </w:p>
    <w:p>
      <w:r>
        <w:t>- RuntimeError(f'Failed to create user: {exc}')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create_user(email, password, role)</w:t>
        <w:br/>
        <w:t># TODO: add example usage</w:t>
      </w:r>
    </w:p>
    <w:p>
      <w:pPr>
        <w:pStyle w:val="Heading3"/>
      </w:pPr>
      <w:r>
        <w:t>get_user_by_email</w:t>
      </w:r>
    </w:p>
    <w:p>
      <w:r>
        <w:t>def get_user_by_email(email)</w:t>
      </w:r>
    </w:p>
    <w:p>
      <w:r>
        <w:t>Parameters:</w:t>
      </w:r>
    </w:p>
    <w:p>
      <w:r>
        <w:t>- email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get_user_by_email(email)</w:t>
        <w:br/>
        <w:t># TODO: add example usage</w:t>
      </w:r>
    </w:p>
    <w:p>
      <w:pPr>
        <w:pStyle w:val="Heading3"/>
      </w:pPr>
      <w:r>
        <w:t>get_user_by_id</w:t>
      </w:r>
    </w:p>
    <w:p>
      <w:r>
        <w:t>def get_user_by_id(user_id)</w:t>
      </w:r>
    </w:p>
    <w:p>
      <w:r>
        <w:t>Parameters:</w:t>
      </w:r>
    </w:p>
    <w:p>
      <w:r>
        <w:t>- user_id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get_user_by_id(user_id)</w:t>
        <w:br/>
        <w:t># TODO: add example usage</w:t>
      </w:r>
    </w:p>
    <w:p>
      <w:pPr>
        <w:pStyle w:val="Heading3"/>
      </w:pPr>
      <w:r>
        <w:t>verify_user</w:t>
      </w:r>
    </w:p>
    <w:p>
      <w:r>
        <w:t>def verify_user(email, password)</w:t>
      </w:r>
    </w:p>
    <w:p>
      <w:r>
        <w:t>Parameters:</w:t>
      </w:r>
    </w:p>
    <w:p>
      <w:r>
        <w:t>- email (default=None)</w:t>
      </w:r>
    </w:p>
    <w:p>
      <w:r>
        <w:t>- password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verify_user(email, password)</w:t>
        <w:br/>
        <w:t># TODO: add example usage</w:t>
      </w:r>
    </w:p>
    <w:p>
      <w:pPr>
        <w:pStyle w:val="Heading3"/>
      </w:pPr>
      <w:r>
        <w:t>create_reset_token</w:t>
      </w:r>
    </w:p>
    <w:p>
      <w:r>
        <w:t>def create_reset_token(email, hours_valid)</w:t>
      </w:r>
    </w:p>
    <w:p>
      <w:r>
        <w:t>Parameters:</w:t>
      </w:r>
    </w:p>
    <w:p>
      <w:r>
        <w:t>- email (default=None)</w:t>
      </w:r>
    </w:p>
    <w:p>
      <w:r>
        <w:t>- hours_valid (default=1)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create_reset_token(email, hours_valid)</w:t>
        <w:br/>
        <w:t># TODO: add example usage</w:t>
      </w:r>
    </w:p>
    <w:p>
      <w:pPr>
        <w:pStyle w:val="Heading3"/>
      </w:pPr>
      <w:r>
        <w:t>reset_password_with_token</w:t>
      </w:r>
    </w:p>
    <w:p>
      <w:r>
        <w:t>def reset_password_with_token(token, new_password)</w:t>
      </w:r>
    </w:p>
    <w:p>
      <w:r>
        <w:t>Parameters:</w:t>
      </w:r>
    </w:p>
    <w:p>
      <w:r>
        <w:t>- token (default=None)</w:t>
      </w:r>
    </w:p>
    <w:p>
      <w:r>
        <w:t>- new_password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reset_password_with_token(token, new_password)</w:t>
        <w:br/>
        <w:t># TODO: add example usage</w:t>
      </w:r>
    </w:p>
    <w:p>
      <w:pPr>
        <w:pStyle w:val="Heading3"/>
      </w:pPr>
      <w:r>
        <w:t>send_email</w:t>
      </w:r>
    </w:p>
    <w:p>
      <w:r>
        <w:t>def send_email(to_email, subject, body)</w:t>
      </w:r>
    </w:p>
    <w:p>
      <w:r>
        <w:t>Parameters:</w:t>
      </w:r>
    </w:p>
    <w:p>
      <w:r>
        <w:t>- to_email (default=None)</w:t>
      </w:r>
    </w:p>
    <w:p>
      <w:r>
        <w:t>- subject (default=None)</w:t>
      </w:r>
    </w:p>
    <w:p>
      <w:r>
        <w:t>- body (default=None)</w:t>
      </w:r>
    </w:p>
    <w:p>
      <w:r>
        <w:t>Returns: Yes</w:t>
      </w:r>
    </w:p>
    <w:p>
      <w:r>
        <w:t>Raises:</w:t>
      </w:r>
    </w:p>
    <w:p>
      <w:r>
        <w:t>- RuntimeError('Missing or invalid email_config.py in src/ — create it with SMTP settings.')</w:t>
      </w:r>
    </w:p>
    <w:p>
      <w:r>
        <w:t>- RuntimeError('SMTP authentication failed: check SMTP_USER and SMTP_PASSWORD. For Gmail, enable 2-Step Verification and use an App Password.')</w:t>
      </w:r>
    </w:p>
    <w:p>
      <w:r>
        <w:t>- RuntimeError(f'Failed to send email: {ex}')</w:t>
      </w:r>
    </w:p>
    <w:p>
      <w:r>
        <w:t>Docstring:</w:t>
      </w:r>
    </w:p>
    <w:p>
      <w:r>
        <w:t>Send an email using settings in src/email_config.py.</w:t>
        <w:br/>
        <w:t>Raises RuntimeError with a helpful message on failure.</w:t>
      </w:r>
    </w:p>
    <w:p>
      <w:r>
        <w:t>Summary:</w:t>
      </w:r>
    </w:p>
    <w:p>
      <w:r>
        <w:t>Send an email using settings in src/email_config.py.</w:t>
        <w:br/>
        <w:t>Raises RuntimeError with a helpful message on failure.</w:t>
      </w:r>
    </w:p>
    <w:p>
      <w:r>
        <w:t>Side-effects: Sends email (side-effect); Performs file I/O or opens files</w:t>
      </w:r>
    </w:p>
    <w:p>
      <w:r>
        <w:t>Example usage:</w:t>
      </w:r>
    </w:p>
    <w:p>
      <w:r>
        <w:t>def send_email(to_email, subject, body)</w:t>
        <w:br/>
        <w:t># TODO: add example usage</w:t>
      </w:r>
    </w:p>
    <w:p>
      <w:pPr>
        <w:pStyle w:val="Heading3"/>
      </w:pPr>
      <w:r>
        <w:t>send_password_reset_email</w:t>
      </w:r>
    </w:p>
    <w:p>
      <w:r>
        <w:t>def send_password_reset_email(email, token)</w:t>
      </w:r>
    </w:p>
    <w:p>
      <w:r>
        <w:t>Parameters:</w:t>
      </w:r>
    </w:p>
    <w:p>
      <w:r>
        <w:t>- email (default=None)</w:t>
      </w:r>
    </w:p>
    <w:p>
      <w:r>
        <w:t>- token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send_password_reset_email(email, token)</w:t>
        <w:br/>
        <w:t># TODO: add example usage</w:t>
      </w:r>
    </w:p>
    <w:p>
      <w:pPr>
        <w:pStyle w:val="Heading3"/>
      </w:pPr>
      <w:r>
        <w:t>generate_verification_code</w:t>
      </w:r>
    </w:p>
    <w:p>
      <w:r>
        <w:t>def generate_verification_code()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generate_verification_code()</w:t>
        <w:br/>
        <w:t># TODO: add example usage</w:t>
      </w:r>
    </w:p>
    <w:p>
      <w:pPr>
        <w:pStyle w:val="Heading3"/>
      </w:pPr>
      <w:r>
        <w:t>send_verification_code</w:t>
      </w:r>
    </w:p>
    <w:p>
      <w:r>
        <w:t>def send_verification_code(email, code)</w:t>
      </w:r>
    </w:p>
    <w:p>
      <w:r>
        <w:t>Parameters:</w:t>
      </w:r>
    </w:p>
    <w:p>
      <w:r>
        <w:t>- email (default=None)</w:t>
      </w:r>
    </w:p>
    <w:p>
      <w:r>
        <w:t>- code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send_verification_code(email, code)</w:t>
        <w:br/>
        <w:t># TODO: add example usage</w:t>
      </w:r>
    </w:p>
    <w:p>
      <w:pPr>
        <w:pStyle w:val="Heading3"/>
      </w:pPr>
      <w:r>
        <w:t>enqueue_email_outbox</w:t>
      </w:r>
    </w:p>
    <w:p>
      <w:r>
        <w:t>def enqueue_email_outbox(to_email, subject, body, raw_message, tracking_code, mark_failed, last_error)</w:t>
      </w:r>
    </w:p>
    <w:p>
      <w:r>
        <w:t>Parameters:</w:t>
      </w:r>
    </w:p>
    <w:p>
      <w:r>
        <w:t>- to_email (default=None)</w:t>
      </w:r>
    </w:p>
    <w:p>
      <w:r>
        <w:t>- subject (default=None)</w:t>
      </w:r>
    </w:p>
    <w:p>
      <w:r>
        <w:t>- body (default=None)</w:t>
      </w:r>
    </w:p>
    <w:p>
      <w:r>
        <w:t>- raw_message (default=None)</w:t>
      </w:r>
    </w:p>
    <w:p>
      <w:r>
        <w:t>- tracking_code (default=None)</w:t>
      </w:r>
    </w:p>
    <w:p>
      <w:r>
        <w:t>- mark_failed (default=False)</w:t>
      </w:r>
    </w:p>
    <w:p>
      <w:r>
        <w:t>- last_error (default=None)</w:t>
      </w:r>
    </w:p>
    <w:p>
      <w:r>
        <w:t>Returns: Yes</w:t>
      </w:r>
    </w:p>
    <w:p>
      <w:r>
        <w:t>Docstring:</w:t>
      </w:r>
    </w:p>
    <w:p>
      <w:r>
        <w:t>Insert an email into the DB outbox and return the outbox row id.</w:t>
      </w:r>
    </w:p>
    <w:p>
      <w:r>
        <w:t>Summary:</w:t>
      </w:r>
    </w:p>
    <w:p>
      <w:r>
        <w:t>Insert an email into the DB outbox and return the outbox row id.</w:t>
      </w:r>
    </w:p>
    <w:p>
      <w:r>
        <w:t>Side-effects: Modifies database</w:t>
      </w:r>
    </w:p>
    <w:p>
      <w:r>
        <w:t>Example usage:</w:t>
      </w:r>
    </w:p>
    <w:p>
      <w:r>
        <w:t>def enqueue_email_outbox(to_email, subject, body, raw_message, tracking_code, mark_failed, last_error)</w:t>
        <w:br/>
        <w:t># TODO: add example usage</w:t>
      </w:r>
    </w:p>
    <w:p>
      <w:pPr>
        <w:pStyle w:val="Heading3"/>
      </w:pPr>
      <w:r>
        <w:t>mark_outbox_sent</w:t>
      </w:r>
    </w:p>
    <w:p>
      <w:r>
        <w:t>def mark_outbox_sent(outbox_id)</w:t>
      </w:r>
    </w:p>
    <w:p>
      <w:r>
        <w:t>Parameters:</w:t>
      </w:r>
    </w:p>
    <w:p>
      <w:r>
        <w:t>- outbox_id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mark_outbox_sent(outbox_id)</w:t>
        <w:br/>
        <w:t># TODO: add example usage</w:t>
      </w:r>
    </w:p>
    <w:p>
      <w:pPr>
        <w:pStyle w:val="Heading3"/>
      </w:pPr>
      <w:r>
        <w:t>mark_outbox_failed</w:t>
      </w:r>
    </w:p>
    <w:p>
      <w:r>
        <w:t>def mark_outbox_failed(outbox_id, last_error)</w:t>
      </w:r>
    </w:p>
    <w:p>
      <w:r>
        <w:t>Parameters:</w:t>
      </w:r>
    </w:p>
    <w:p>
      <w:r>
        <w:t>- outbox_id (default=None)</w:t>
      </w:r>
    </w:p>
    <w:p>
      <w:r>
        <w:t>- last_error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mark_outbox_failed(outbox_id, last_error)</w:t>
        <w:br/>
        <w:t># TODO: add example usage</w:t>
      </w:r>
    </w:p>
    <w:p>
      <w:pPr>
        <w:pStyle w:val="Heading3"/>
      </w:pPr>
      <w:r>
        <w:t>mark_outbox_sent_by_raw</w:t>
      </w:r>
    </w:p>
    <w:p>
      <w:r>
        <w:t>def mark_outbox_sent_by_raw(raw_message)</w:t>
      </w:r>
    </w:p>
    <w:p>
      <w:r>
        <w:t>Parameters:</w:t>
      </w:r>
    </w:p>
    <w:p>
      <w:r>
        <w:t>- raw_message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mark_outbox_sent_by_raw(raw_message)</w:t>
        <w:br/>
        <w:t># TODO: add example usage</w:t>
      </w:r>
    </w:p>
    <w:p>
      <w:pPr>
        <w:pStyle w:val="Heading3"/>
      </w:pPr>
      <w:r>
        <w:t>process_outbox_once</w:t>
      </w:r>
    </w:p>
    <w:p>
      <w:r>
        <w:t>def process_outbox_once(max_attempts, backoff_base)</w:t>
      </w:r>
    </w:p>
    <w:p>
      <w:r>
        <w:t>Parameters:</w:t>
      </w:r>
    </w:p>
    <w:p>
      <w:r>
        <w:t>- max_attempts (default=5)</w:t>
      </w:r>
    </w:p>
    <w:p>
      <w:r>
        <w:t>- backoff_base (default=2.0)</w:t>
      </w:r>
    </w:p>
    <w:p>
      <w:r>
        <w:t>Returns: Yes</w:t>
      </w:r>
    </w:p>
    <w:p>
      <w:r>
        <w:t>Docstring:</w:t>
      </w:r>
    </w:p>
    <w:p>
      <w:r>
        <w:t>Process pending outbox rows once. Returns number of processed rows.</w:t>
        <w:br/>
        <w:br/>
        <w:t>This function will attempt to send pending emails (status='pending') and update their status.</w:t>
        <w:br/>
        <w:t>It will skip rows that have attempt_count &gt;= max_attempts.</w:t>
      </w:r>
    </w:p>
    <w:p>
      <w:r>
        <w:t>Summary:</w:t>
      </w:r>
    </w:p>
    <w:p>
      <w:r>
        <w:t>Process pending outbox rows once. Returns number of processed rows.</w:t>
      </w:r>
    </w:p>
    <w:p>
      <w:r>
        <w:t>Side-effects: Sends email (side-effect)</w:t>
      </w:r>
    </w:p>
    <w:p>
      <w:r>
        <w:t>Example usage:</w:t>
      </w:r>
    </w:p>
    <w:p>
      <w:r>
        <w:t>def process_outbox_once(max_attempts, backoff_base)</w:t>
        <w:br/>
        <w:t># TODO: add example usage</w:t>
      </w:r>
    </w:p>
    <w:p>
      <w:pPr>
        <w:pStyle w:val="Heading3"/>
      </w:pPr>
      <w:r>
        <w:t>start_outbox_worker</w:t>
      </w:r>
    </w:p>
    <w:p>
      <w:r>
        <w:t>def start_outbox_worker(poll_interval)</w:t>
      </w:r>
    </w:p>
    <w:p>
      <w:r>
        <w:t>Parameters:</w:t>
      </w:r>
    </w:p>
    <w:p>
      <w:r>
        <w:t>- poll_interval (default=15.0)</w:t>
      </w:r>
    </w:p>
    <w:p>
      <w:r>
        <w:t>Returns: Yes</w:t>
      </w:r>
    </w:p>
    <w:p>
      <w:r>
        <w:t>Docstring:</w:t>
      </w:r>
    </w:p>
    <w:p>
      <w:r>
        <w:t>Start a background thread that processes the outbox periodically.</w:t>
        <w:br/>
        <w:br/>
        <w:t>This is safe to call multiple times; it will start only one worker thread.</w:t>
      </w:r>
    </w:p>
    <w:p>
      <w:r>
        <w:t>Summary:</w:t>
      </w:r>
    </w:p>
    <w:p>
      <w:r>
        <w:t>Start a background thread that processes the outbox periodically.</w:t>
      </w:r>
    </w:p>
    <w:p>
      <w:r>
        <w:t>Example usage:</w:t>
      </w:r>
    </w:p>
    <w:p>
      <w:r>
        <w:t>def start_outbox_worker(poll_interval)</w:t>
        <w:br/>
        <w:t># TODO: add example usage</w:t>
      </w:r>
    </w:p>
    <w:p>
      <w:pPr>
        <w:pStyle w:val="Heading3"/>
      </w:pPr>
      <w:r>
        <w:t>stop_outbox_worker</w:t>
      </w:r>
    </w:p>
    <w:p>
      <w:r>
        <w:t>def stop_outbox_worker()</w:t>
      </w:r>
    </w:p>
    <w:p>
      <w:r>
        <w:t>Returns: None/implicit</w:t>
      </w:r>
    </w:p>
    <w:p>
      <w:r>
        <w:t>Docstring:</w:t>
      </w:r>
    </w:p>
    <w:p>
      <w:r>
        <w:t>Stop the background outbox worker thread if running.</w:t>
      </w:r>
    </w:p>
    <w:p>
      <w:r>
        <w:t>Summary:</w:t>
      </w:r>
    </w:p>
    <w:p>
      <w:r>
        <w:t>Stop the background outbox worker thread if running.</w:t>
      </w:r>
    </w:p>
    <w:p>
      <w:r>
        <w:t>Example usage:</w:t>
      </w:r>
    </w:p>
    <w:p>
      <w:r>
        <w:t>def stop_outbox_worker()</w:t>
        <w:br/>
        <w:t># TODO: add example usage</w:t>
      </w:r>
    </w:p>
    <w:p>
      <w:pPr>
        <w:pStyle w:val="Heading3"/>
      </w:pPr>
      <w:r>
        <w:t>create_employee</w:t>
      </w:r>
    </w:p>
    <w:p>
      <w:r>
        <w:t>def create_employee(user_id, name, dob, job_title, role, year_start, profile_pic, contract_type, year_end)</w:t>
      </w:r>
    </w:p>
    <w:p>
      <w:r>
        <w:t>Parameters:</w:t>
      </w:r>
    </w:p>
    <w:p>
      <w:r>
        <w:t>- user_id (default=None)</w:t>
      </w:r>
    </w:p>
    <w:p>
      <w:r>
        <w:t>- name (default=None)</w:t>
      </w:r>
    </w:p>
    <w:p>
      <w:r>
        <w:t>- dob (default=None)</w:t>
      </w:r>
    </w:p>
    <w:p>
      <w:r>
        <w:t>- job_title (default=None)</w:t>
      </w:r>
    </w:p>
    <w:p>
      <w:r>
        <w:t>- role (default=None)</w:t>
      </w:r>
    </w:p>
    <w:p>
      <w:r>
        <w:t>- year_start (default=None)</w:t>
      </w:r>
    </w:p>
    <w:p>
      <w:r>
        <w:t>- profile_pic (default=None)</w:t>
      </w:r>
    </w:p>
    <w:p>
      <w:r>
        <w:t>- contract_type (default=None)</w:t>
      </w:r>
    </w:p>
    <w:p>
      <w:r>
        <w:t>- year_end (default=None)</w:t>
      </w:r>
    </w:p>
    <w:p>
      <w:r>
        <w:t>Returns: Yes</w:t>
      </w:r>
    </w:p>
    <w:p>
      <w:r>
        <w:t>Raises:</w:t>
      </w:r>
    </w:p>
    <w:p>
      <w:r>
        <w:t>- ValueError(f"Invalid role '{role}'. Allowed roles: {', '.join(ALLOWED_ROLES)}")</w:t>
      </w:r>
    </w:p>
    <w:p>
      <w:r>
        <w:t>- ValueError(f'year_start must be between 1975 and {current_year}')</w:t>
      </w:r>
    </w:p>
    <w:p>
      <w:r>
        <w:t>- ValueError('Employee creation failed: unique constraint violation')</w:t>
      </w:r>
    </w:p>
    <w:p>
      <w:r>
        <w:t>- RuntimeError(f'Failed to create employee: {exc}')</w:t>
      </w:r>
    </w:p>
    <w:p>
      <w:r>
        <w:t>- ValueError('Employee already exists for this user_id')</w:t>
      </w:r>
    </w:p>
    <w:p>
      <w:r>
        <w:t>Docstring:</w:t>
      </w:r>
    </w:p>
    <w:p>
      <w:r>
        <w:t>Creates an employee row. Accepts keyword args (used by GUI/signup).</w:t>
      </w:r>
    </w:p>
    <w:p>
      <w:r>
        <w:t>Summary:</w:t>
      </w:r>
    </w:p>
    <w:p>
      <w:r>
        <w:t>Creates an employee row. Accepts keyword args (used by GUI/signup).</w:t>
      </w:r>
    </w:p>
    <w:p>
      <w:r>
        <w:t>Side-effects: Modifies database</w:t>
      </w:r>
    </w:p>
    <w:p>
      <w:r>
        <w:t>Example usage:</w:t>
      </w:r>
    </w:p>
    <w:p>
      <w:r>
        <w:t>def create_employee(user_id, name, dob, job_title, role, year_start, profile_pic, contract_type, year_end)</w:t>
        <w:br/>
        <w:t># TODO: add example usage</w:t>
      </w:r>
    </w:p>
    <w:p>
      <w:pPr>
        <w:pStyle w:val="Heading3"/>
      </w:pPr>
      <w:r>
        <w:t>get_employee_by_user</w:t>
      </w:r>
    </w:p>
    <w:p>
      <w:r>
        <w:t>def get_employee_by_user(user_id)</w:t>
      </w:r>
    </w:p>
    <w:p>
      <w:r>
        <w:t>Parameters:</w:t>
      </w:r>
    </w:p>
    <w:p>
      <w:r>
        <w:t>- user_id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get_employee_by_user(user_id)</w:t>
        <w:br/>
        <w:t># TODO: add example usage</w:t>
      </w:r>
    </w:p>
    <w:p>
      <w:pPr>
        <w:pStyle w:val="Heading3"/>
      </w:pPr>
      <w:r>
        <w:t>get_employee_by_id</w:t>
      </w:r>
    </w:p>
    <w:p>
      <w:r>
        <w:t>def get_employee_by_id(emp_id)</w:t>
      </w:r>
    </w:p>
    <w:p>
      <w:r>
        <w:t>Parameters:</w:t>
      </w:r>
    </w:p>
    <w:p>
      <w:r>
        <w:t>- emp_id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get_employee_by_id(emp_id)</w:t>
        <w:br/>
        <w:t># TODO: add example usage</w:t>
      </w:r>
    </w:p>
    <w:p>
      <w:pPr>
        <w:pStyle w:val="Heading3"/>
      </w:pPr>
      <w:r>
        <w:t>search_employees</w:t>
      </w:r>
    </w:p>
    <w:p>
      <w:r>
        <w:t>def search_employees(term, limit)</w:t>
      </w:r>
    </w:p>
    <w:p>
      <w:r>
        <w:t>Parameters:</w:t>
      </w:r>
    </w:p>
    <w:p>
      <w:r>
        <w:t>- term (default=None)</w:t>
      </w:r>
    </w:p>
    <w:p>
      <w:r>
        <w:t>- limit (default=None)</w:t>
      </w:r>
    </w:p>
    <w:p>
      <w:r>
        <w:t>Returns: Yes</w:t>
      </w:r>
    </w:p>
    <w:p>
      <w:r>
        <w:t>Docstring:</w:t>
      </w:r>
    </w:p>
    <w:p>
      <w:r>
        <w:t>Search employees by name, job_title, role, or employee_number.</w:t>
        <w:br/>
        <w:br/>
        <w:t>term: free-text; numeric strings will match employee_number and id.</w:t>
        <w:br/>
        <w:t>Returns list of rows: id, user_id, employee_number, name, dob, job_title, role, year_start, year_end, profile_pic, contract_type</w:t>
      </w:r>
    </w:p>
    <w:p>
      <w:r>
        <w:t>Summary:</w:t>
      </w:r>
    </w:p>
    <w:p>
      <w:r>
        <w:t>Search employees by name, job_title, role, or employee_number.</w:t>
      </w:r>
    </w:p>
    <w:p>
      <w:r>
        <w:t>Example usage:</w:t>
      </w:r>
    </w:p>
    <w:p>
      <w:r>
        <w:t>def search_employees(term, limit)</w:t>
        <w:br/>
        <w:t># TODO: add example usage</w:t>
      </w:r>
    </w:p>
    <w:p>
      <w:pPr>
        <w:pStyle w:val="Heading3"/>
      </w:pPr>
      <w:r>
        <w:t>update_employee</w:t>
      </w:r>
    </w:p>
    <w:p>
      <w:r>
        <w:t>def update_employee(emp_id, **kwargs)</w:t>
      </w:r>
    </w:p>
    <w:p>
      <w:r>
        <w:t>Parameters:</w:t>
      </w:r>
    </w:p>
    <w:p>
      <w:r>
        <w:t>- emp_id (default=None)</w:t>
      </w:r>
    </w:p>
    <w:p>
      <w:r>
        <w:t>- **kwargs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update_employee(emp_id, **kwargs)</w:t>
        <w:br/>
        <w:t># TODO: add example usage</w:t>
      </w:r>
    </w:p>
    <w:p>
      <w:pPr>
        <w:pStyle w:val="Heading3"/>
      </w:pPr>
      <w:r>
        <w:t>has_checkin_today</w:t>
      </w:r>
    </w:p>
    <w:p>
      <w:r>
        <w:t>def has_checkin_today(employee_id)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has_checkin_today(employee_id)</w:t>
        <w:br/>
        <w:t># TODO: add example usage</w:t>
      </w:r>
    </w:p>
    <w:p>
      <w:pPr>
        <w:pStyle w:val="Heading3"/>
      </w:pPr>
      <w:r>
        <w:t>has_open_session</w:t>
      </w:r>
    </w:p>
    <w:p>
      <w:r>
        <w:t>def has_open_session(employee_id)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has_open_session(employee_id)</w:t>
        <w:br/>
        <w:t># TODO: add example usage</w:t>
      </w:r>
    </w:p>
    <w:p>
      <w:pPr>
        <w:pStyle w:val="Heading3"/>
      </w:pPr>
      <w:r>
        <w:t>has_checked_out_today</w:t>
      </w:r>
    </w:p>
    <w:p>
      <w:r>
        <w:t>def has_checked_out_today(employee_id)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Docstring:</w:t>
      </w:r>
    </w:p>
    <w:p>
      <w:r>
        <w:t>Return True if the employee has a non-null check_out timestamp recorded during today's UTC date.</w:t>
      </w:r>
    </w:p>
    <w:p>
      <w:r>
        <w:t>Summary:</w:t>
      </w:r>
    </w:p>
    <w:p>
      <w:r>
        <w:t>Return True if the employee has a non-null check_out timestamp recorded during today's UTC date.</w:t>
      </w:r>
    </w:p>
    <w:p>
      <w:r>
        <w:t>Example usage:</w:t>
      </w:r>
    </w:p>
    <w:p>
      <w:r>
        <w:t>def has_checked_out_today(employee_id)</w:t>
        <w:br/>
        <w:t># TODO: add example usage</w:t>
      </w:r>
    </w:p>
    <w:p>
      <w:pPr>
        <w:pStyle w:val="Heading3"/>
      </w:pPr>
      <w:r>
        <w:t>record_check_in</w:t>
      </w:r>
    </w:p>
    <w:p>
      <w:r>
        <w:t>def record_check_in(employee_id)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record_check_in(employee_id)</w:t>
        <w:br/>
        <w:t># TODO: add example usage</w:t>
      </w:r>
    </w:p>
    <w:p>
      <w:pPr>
        <w:pStyle w:val="Heading3"/>
      </w:pPr>
      <w:r>
        <w:t>record_check_out</w:t>
      </w:r>
    </w:p>
    <w:p>
      <w:r>
        <w:t>def record_check_out(employee_id)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record_check_out(employee_id)</w:t>
        <w:br/>
        <w:t># TODO: add example usage</w:t>
      </w:r>
    </w:p>
    <w:p>
      <w:pPr>
        <w:pStyle w:val="Heading3"/>
      </w:pPr>
      <w:r>
        <w:t>get_work_seconds_in_period</w:t>
      </w:r>
    </w:p>
    <w:p>
      <w:r>
        <w:t>def get_work_seconds_in_period(employee_id, start_iso, end_iso)</w:t>
      </w:r>
    </w:p>
    <w:p>
      <w:r>
        <w:t>Parameters:</w:t>
      </w:r>
    </w:p>
    <w:p>
      <w:r>
        <w:t>- employee_id (default=None)</w:t>
      </w:r>
    </w:p>
    <w:p>
      <w:r>
        <w:t>- start_iso (default=None)</w:t>
      </w:r>
    </w:p>
    <w:p>
      <w:r>
        <w:t>- end_iso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get_work_seconds_in_period(employee_id, start_iso, end_iso)</w:t>
        <w:br/>
        <w:t># TODO: add example usage</w:t>
      </w:r>
    </w:p>
    <w:p>
      <w:pPr>
        <w:pStyle w:val="Heading3"/>
      </w:pPr>
      <w:r>
        <w:t>get_month_work_seconds</w:t>
      </w:r>
    </w:p>
    <w:p>
      <w:r>
        <w:t>def get_month_work_seconds(employee_id, year, month)</w:t>
      </w:r>
    </w:p>
    <w:p>
      <w:r>
        <w:t>Parameters:</w:t>
      </w:r>
    </w:p>
    <w:p>
      <w:r>
        <w:t>- employee_id (default=None)</w:t>
      </w:r>
    </w:p>
    <w:p>
      <w:r>
        <w:t>- year (default=None)</w:t>
      </w:r>
    </w:p>
    <w:p>
      <w:r>
        <w:t>- month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get_month_work_seconds(employee_id, year, month)</w:t>
        <w:br/>
        <w:t># TODO: add example usage</w:t>
      </w:r>
    </w:p>
    <w:p>
      <w:pPr>
        <w:pStyle w:val="Heading3"/>
      </w:pPr>
      <w:r>
        <w:t>calculate_salary</w:t>
      </w:r>
    </w:p>
    <w:p>
      <w:r>
        <w:t>def calculate_salary(employee_id, start_date, end_date, hourly_wage)</w:t>
      </w:r>
    </w:p>
    <w:p>
      <w:r>
        <w:t>Parameters:</w:t>
      </w:r>
    </w:p>
    <w:p>
      <w:r>
        <w:t>- employee_id (default=None)</w:t>
      </w:r>
    </w:p>
    <w:p>
      <w:r>
        <w:t>- start_date (default=None)</w:t>
      </w:r>
    </w:p>
    <w:p>
      <w:r>
        <w:t>- end_date (default=None)</w:t>
      </w:r>
    </w:p>
    <w:p>
      <w:r>
        <w:t>- hourly_wage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calculate_salary(employee_id, start_date, end_date, hourly_wage)</w:t>
        <w:br/>
        <w:t># TODO: add example usage</w:t>
      </w:r>
    </w:p>
    <w:p>
      <w:pPr>
        <w:pStyle w:val="Heading3"/>
      </w:pPr>
      <w:r>
        <w:t>submit_pending_contract</w:t>
      </w:r>
    </w:p>
    <w:p>
      <w:r>
        <w:t>def submit_pending_contract(contract_id, employee_id, construction_id, parent_contract_id, area, incharge, start_date, end_date, terms, file_path, submitted_by)</w:t>
      </w:r>
    </w:p>
    <w:p>
      <w:r>
        <w:t>Parameters:</w:t>
      </w:r>
    </w:p>
    <w:p>
      <w:r>
        <w:t>- contract_id (default=None)</w:t>
      </w:r>
    </w:p>
    <w:p>
      <w:r>
        <w:t>- employee_id (default=None)</w:t>
      </w:r>
    </w:p>
    <w:p>
      <w:r>
        <w:t>- construction_id (default=None)</w:t>
      </w:r>
    </w:p>
    <w:p>
      <w:r>
        <w:t>- parent_contract_id (default=None)</w:t>
      </w:r>
    </w:p>
    <w:p>
      <w:r>
        <w:t>- area (default=None)</w:t>
      </w:r>
    </w:p>
    <w:p>
      <w:r>
        <w:t>- incharge (default=None)</w:t>
      </w:r>
    </w:p>
    <w:p>
      <w:r>
        <w:t>- start_date (default=None)</w:t>
      </w:r>
    </w:p>
    <w:p>
      <w:r>
        <w:t>- end_date (default=None)</w:t>
      </w:r>
    </w:p>
    <w:p>
      <w:r>
        <w:t>- terms (default=None)</w:t>
      </w:r>
    </w:p>
    <w:p>
      <w:r>
        <w:t>- file_path (default=None)</w:t>
      </w:r>
    </w:p>
    <w:p>
      <w:r>
        <w:t>- submitted_by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submit_pending_contract(contract_id, employee_id, construction_id, parent_contract_id, area, incharge, start_date, end_date, terms, file_path, submitted_by)</w:t>
        <w:br/>
        <w:t># TODO: add example usage</w:t>
      </w:r>
    </w:p>
    <w:p>
      <w:pPr>
        <w:pStyle w:val="Heading3"/>
      </w:pPr>
      <w:r>
        <w:t>list_pending_contracts</w:t>
      </w:r>
    </w:p>
    <w:p>
      <w:r>
        <w:t>def list_pending_contracts(status)</w:t>
      </w:r>
    </w:p>
    <w:p>
      <w:r>
        <w:t>Parameters:</w:t>
      </w:r>
    </w:p>
    <w:p>
      <w:r>
        <w:t>- status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list_pending_contracts(status)</w:t>
        <w:br/>
        <w:t># TODO: add example usage</w:t>
      </w:r>
    </w:p>
    <w:p>
      <w:pPr>
        <w:pStyle w:val="Heading3"/>
      </w:pPr>
      <w:r>
        <w:t>_promote_pending_to_contract</w:t>
      </w:r>
    </w:p>
    <w:p>
      <w:r>
        <w:t>def _promote_pending_to_contract(row)</w:t>
      </w:r>
    </w:p>
    <w:p>
      <w:r>
        <w:t>Parameters:</w:t>
      </w:r>
    </w:p>
    <w:p>
      <w:r>
        <w:t>- row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_promote_pending_to_contract(row)</w:t>
        <w:br/>
        <w:t># TODO: add example usage</w:t>
      </w:r>
    </w:p>
    <w:p>
      <w:pPr>
        <w:pStyle w:val="Heading3"/>
      </w:pPr>
      <w:r>
        <w:t>approve_pending_contract</w:t>
      </w:r>
    </w:p>
    <w:p>
      <w:r>
        <w:t>def approve_pending_contract(pending_id, approved_by)</w:t>
      </w:r>
    </w:p>
    <w:p>
      <w:r>
        <w:t>Parameters:</w:t>
      </w:r>
    </w:p>
    <w:p>
      <w:r>
        <w:t>- pending_id (default=None)</w:t>
      </w:r>
    </w:p>
    <w:p>
      <w:r>
        <w:t>- approved_by (default=None)</w:t>
      </w:r>
    </w:p>
    <w:p>
      <w:r>
        <w:t>Returns: None/implicit</w:t>
      </w:r>
    </w:p>
    <w:p>
      <w:r>
        <w:t>Raises:</w:t>
      </w:r>
    </w:p>
    <w:p>
      <w:r>
        <w:t>- ValueError('Pending contract not found')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approve_pending_contract(pending_id, approved_by)</w:t>
        <w:br/>
        <w:t># TODO: add example usage</w:t>
      </w:r>
    </w:p>
    <w:p>
      <w:pPr>
        <w:pStyle w:val="Heading3"/>
      </w:pPr>
      <w:r>
        <w:t>reject_pending_contract</w:t>
      </w:r>
    </w:p>
    <w:p>
      <w:r>
        <w:t>def reject_pending_contract(pending_id, rejected_by, reason)</w:t>
      </w:r>
    </w:p>
    <w:p>
      <w:r>
        <w:t>Parameters:</w:t>
      </w:r>
    </w:p>
    <w:p>
      <w:r>
        <w:t>- pending_id (default=None)</w:t>
      </w:r>
    </w:p>
    <w:p>
      <w:r>
        <w:t>- rejected_by (default=None)</w:t>
      </w:r>
    </w:p>
    <w:p>
      <w:r>
        <w:t>- reason (default=None)</w:t>
      </w:r>
    </w:p>
    <w:p>
      <w:r>
        <w:t>Returns: None/implicit</w:t>
      </w:r>
    </w:p>
    <w:p>
      <w:r>
        <w:t>Raises:</w:t>
      </w:r>
    </w:p>
    <w:p>
      <w:r>
        <w:t>- ValueError('Pending contract not found')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reject_pending_contract(pending_id, rejected_by, reason)</w:t>
        <w:br/>
        <w:t># TODO: add example usage</w:t>
      </w:r>
    </w:p>
    <w:p>
      <w:pPr>
        <w:pStyle w:val="Heading3"/>
      </w:pPr>
      <w:r>
        <w:t>get_all_users</w:t>
      </w:r>
    </w:p>
    <w:p>
      <w:r>
        <w:t>def get_all_users()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get_all_users()</w:t>
        <w:br/>
        <w:t># TODO: add example usage</w:t>
      </w:r>
    </w:p>
    <w:p>
      <w:pPr>
        <w:pStyle w:val="Heading3"/>
      </w:pPr>
      <w:r>
        <w:t>update_user_role</w:t>
      </w:r>
    </w:p>
    <w:p>
      <w:r>
        <w:t>def update_user_role(user_id, new_role, actor_user_id)</w:t>
      </w:r>
    </w:p>
    <w:p>
      <w:r>
        <w:t>Parameters:</w:t>
      </w:r>
    </w:p>
    <w:p>
      <w:r>
        <w:t>- user_id (default=None)</w:t>
      </w:r>
    </w:p>
    <w:p>
      <w:r>
        <w:t>- new_role (default=None)</w:t>
      </w:r>
    </w:p>
    <w:p>
      <w:r>
        <w:t>- actor_user_id (default=None)</w:t>
      </w:r>
    </w:p>
    <w:p>
      <w:r>
        <w:t>Returns: None/implicit</w:t>
      </w:r>
    </w:p>
    <w:p>
      <w:r>
        <w:t>Raises:</w:t>
      </w:r>
    </w:p>
    <w:p>
      <w:r>
        <w:t>- PermissionError('Only one admin account is allowed. Transfer admin role before assigning.')</w:t>
      </w:r>
    </w:p>
    <w:p>
      <w:r>
        <w:t>Docstring:</w:t>
      </w:r>
    </w:p>
    <w:p>
      <w:r>
        <w:t>Update a user's role. Optionally record who performed the change (actor_user_id) in the role_audit table.</w:t>
      </w:r>
    </w:p>
    <w:p>
      <w:r>
        <w:t>Summary:</w:t>
      </w:r>
    </w:p>
    <w:p>
      <w:r>
        <w:t>Update a user's role. Optionally record who performed the change (actor_user_id) in the role_audit table.</w:t>
      </w:r>
    </w:p>
    <w:p>
      <w:r>
        <w:t>Side-effects: Modifies database</w:t>
      </w:r>
    </w:p>
    <w:p>
      <w:r>
        <w:t>Example usage:</w:t>
      </w:r>
    </w:p>
    <w:p>
      <w:r>
        <w:t>def update_user_role(user_id, new_role, actor_user_id)</w:t>
        <w:br/>
        <w:t># TODO: add example usage</w:t>
      </w:r>
    </w:p>
    <w:p>
      <w:pPr>
        <w:pStyle w:val="Heading3"/>
      </w:pPr>
      <w:r>
        <w:t>delete_user_with_admin_check</w:t>
      </w:r>
    </w:p>
    <w:p>
      <w:r>
        <w:t>def delete_user_with_admin_check(user_id, transfer_to_user_id)</w:t>
      </w:r>
    </w:p>
    <w:p>
      <w:r>
        <w:t>Parameters:</w:t>
      </w:r>
    </w:p>
    <w:p>
      <w:r>
        <w:t>- user_id (default=None)</w:t>
      </w:r>
    </w:p>
    <w:p>
      <w:r>
        <w:t>- transfer_to_user_id (default=None)</w:t>
      </w:r>
    </w:p>
    <w:p>
      <w:r>
        <w:t>Returns: Yes</w:t>
      </w:r>
    </w:p>
    <w:p>
      <w:r>
        <w:t>Raises:</w:t>
      </w:r>
    </w:p>
    <w:p>
      <w:r>
        <w:t>- ValueError('User not found.')</w:t>
      </w:r>
    </w:p>
    <w:p>
      <w:r>
        <w:t>- PermissionError('Admin account cannot be deleted unless the role is transferred.')</w:t>
      </w:r>
    </w:p>
    <w:p>
      <w:r>
        <w:t>Docstring: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Summary: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Side-effects: Modifies database</w:t>
      </w:r>
    </w:p>
    <w:p>
      <w:r>
        <w:t>Example usage:</w:t>
      </w:r>
    </w:p>
    <w:p>
      <w:r>
        <w:t>def delete_user_with_admin_check(user_id, transfer_to_user_id)</w:t>
        <w:br/>
        <w:t># TODO: add example usage</w:t>
      </w:r>
    </w:p>
    <w:p>
      <w:pPr>
        <w:pStyle w:val="Heading3"/>
      </w:pPr>
      <w:r>
        <w:t>delete_user</w:t>
      </w:r>
    </w:p>
    <w:p>
      <w:r>
        <w:t>def delete_user(user_id)</w:t>
      </w:r>
    </w:p>
    <w:p>
      <w:r>
        <w:t>Parameters:</w:t>
      </w:r>
    </w:p>
    <w:p>
      <w:r>
        <w:t>- user_id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delete_user(user_id)</w:t>
        <w:br/>
        <w:t># TODO: add example usage</w:t>
      </w:r>
    </w:p>
    <w:p>
      <w:pPr>
        <w:pStyle w:val="Heading3"/>
      </w:pPr>
      <w:r>
        <w:t>can_edit</w:t>
      </w:r>
    </w:p>
    <w:p>
      <w:r>
        <w:t>def can_edit(target_role, actor_role)</w:t>
      </w:r>
    </w:p>
    <w:p>
      <w:r>
        <w:t>Parameters:</w:t>
      </w:r>
    </w:p>
    <w:p>
      <w:r>
        <w:t>- target_role (default=None)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Can actor edit target? Only if actor's role is higher.</w:t>
      </w:r>
    </w:p>
    <w:p>
      <w:r>
        <w:t>Summary:</w:t>
      </w:r>
    </w:p>
    <w:p>
      <w:r>
        <w:t>Can actor edit target? Only if actor's role is higher.</w:t>
      </w:r>
    </w:p>
    <w:p>
      <w:r>
        <w:t>Example usage:</w:t>
      </w:r>
    </w:p>
    <w:p>
      <w:r>
        <w:t>def can_edit(target_role, actor_role)</w:t>
        <w:br/>
        <w:t># TODO: add example usage</w:t>
      </w:r>
    </w:p>
    <w:p>
      <w:pPr>
        <w:pStyle w:val="Heading3"/>
      </w:pPr>
      <w:r>
        <w:t>can_delete</w:t>
      </w:r>
    </w:p>
    <w:p>
      <w:r>
        <w:t>def can_delete(target_role, actor_role)</w:t>
      </w:r>
    </w:p>
    <w:p>
      <w:r>
        <w:t>Parameters:</w:t>
      </w:r>
    </w:p>
    <w:p>
      <w:r>
        <w:t>- target_role (default=None)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Only admin can delete users (other than admin)</w:t>
      </w:r>
    </w:p>
    <w:p>
      <w:r>
        <w:t>Summary:</w:t>
      </w:r>
    </w:p>
    <w:p>
      <w:r>
        <w:t>Only admin can delete users (other than admin)</w:t>
      </w:r>
    </w:p>
    <w:p>
      <w:r>
        <w:t>Example usage:</w:t>
      </w:r>
    </w:p>
    <w:p>
      <w:r>
        <w:t>def can_delete(target_role, actor_role)</w:t>
        <w:br/>
        <w:t># TODO: add example usage</w:t>
      </w:r>
    </w:p>
    <w:p>
      <w:pPr>
        <w:pStyle w:val="Heading3"/>
      </w:pPr>
      <w:r>
        <w:t>can_view_salary</w:t>
      </w:r>
    </w:p>
    <w:p>
      <w:r>
        <w:t>def can_view_salary(actor_role)</w:t>
      </w:r>
    </w:p>
    <w:p>
      <w:r>
        <w:t>Parameters: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Who can view salary? Admin, high_manager, accountant.</w:t>
      </w:r>
    </w:p>
    <w:p>
      <w:r>
        <w:t>Summary:</w:t>
      </w:r>
    </w:p>
    <w:p>
      <w:r>
        <w:t>Who can view salary? Admin, high_manager, accountant.</w:t>
      </w:r>
    </w:p>
    <w:p>
      <w:r>
        <w:t>Example usage:</w:t>
      </w:r>
    </w:p>
    <w:p>
      <w:r>
        <w:t>def can_view_salary(actor_role)</w:t>
        <w:br/>
        <w:t># TODO: add example usage</w:t>
      </w:r>
    </w:p>
    <w:p>
      <w:pPr>
        <w:pStyle w:val="Heading3"/>
      </w:pPr>
      <w:r>
        <w:t>can_count_salary</w:t>
      </w:r>
    </w:p>
    <w:p>
      <w:r>
        <w:t>def can_count_salary(actor_role)</w:t>
      </w:r>
    </w:p>
    <w:p>
      <w:r>
        <w:t>Parameters: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Who can use salary counting? Only accountant.</w:t>
      </w:r>
    </w:p>
    <w:p>
      <w:r>
        <w:t>Summary:</w:t>
      </w:r>
    </w:p>
    <w:p>
      <w:r>
        <w:t>Who can use salary counting? Only accountant.</w:t>
      </w:r>
    </w:p>
    <w:p>
      <w:r>
        <w:t>Example usage:</w:t>
      </w:r>
    </w:p>
    <w:p>
      <w:r>
        <w:t>def can_count_salary(actor_role)</w:t>
        <w:br/>
        <w:t># TODO: add example usage</w:t>
      </w:r>
    </w:p>
    <w:p>
      <w:pPr>
        <w:pStyle w:val="Heading3"/>
      </w:pPr>
      <w:r>
        <w:t>can_grant_role</w:t>
      </w:r>
    </w:p>
    <w:p>
      <w:r>
        <w:t>def can_grant_role(actor_role, target_role)</w:t>
      </w:r>
    </w:p>
    <w:p>
      <w:r>
        <w:t>Parameters:</w:t>
      </w:r>
    </w:p>
    <w:p>
      <w:r>
        <w:t>- actor_role (default=None)</w:t>
      </w:r>
    </w:p>
    <w:p>
      <w:r>
        <w:t>- target_role (default=None)</w:t>
      </w:r>
    </w:p>
    <w:p>
      <w:r>
        <w:t>Returns: Yes</w:t>
      </w:r>
    </w:p>
    <w:p>
      <w:r>
        <w:t>Docstring:</w:t>
      </w:r>
    </w:p>
    <w:p>
      <w:r>
        <w:t>Can actor grant target_role? Actor must have higher hierarchy value.</w:t>
        <w:br/>
        <w:t>Non-admins cannot grant admin or high_manager roles.</w:t>
      </w:r>
    </w:p>
    <w:p>
      <w:r>
        <w:t>Summary:</w:t>
      </w:r>
    </w:p>
    <w:p>
      <w:r>
        <w:t>Can actor grant target_role? Actor must have higher hierarchy value.</w:t>
        <w:br/>
        <w:t>Non-admins cannot grant admin or high_manager roles.</w:t>
      </w:r>
    </w:p>
    <w:p>
      <w:r>
        <w:t>Example usage:</w:t>
      </w:r>
    </w:p>
    <w:p>
      <w:r>
        <w:t>def can_grant_role(actor_role, target_role)</w:t>
        <w:br/>
        <w:t># TODO: add example usage</w:t>
      </w:r>
    </w:p>
    <w:p>
      <w:pPr>
        <w:pStyle w:val="Heading3"/>
      </w:pPr>
      <w:r>
        <w:t>can_edit_info</w:t>
      </w:r>
    </w:p>
    <w:p>
      <w:r>
        <w:t>def can_edit_info(actor_role, target_role)</w:t>
      </w:r>
    </w:p>
    <w:p>
      <w:r>
        <w:t>Parameters:</w:t>
      </w:r>
    </w:p>
    <w:p>
      <w:r>
        <w:t>- actor_role (default=None)</w:t>
      </w:r>
    </w:p>
    <w:p>
      <w:r>
        <w:t>- target_role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can_edit_info(actor_role, target_role)</w:t>
        <w:br/>
        <w:t># TODO: add example usage</w:t>
      </w:r>
    </w:p>
    <w:p>
      <w:pPr>
        <w:pStyle w:val="Heading3"/>
      </w:pPr>
      <w:r>
        <w:t>can_view_working_hours</w:t>
      </w:r>
    </w:p>
    <w:p>
      <w:r>
        <w:t>def can_view_working_hours(actor_role, target_user_id, actor_user_id)</w:t>
      </w:r>
    </w:p>
    <w:p>
      <w:r>
        <w:t>Parameters:</w:t>
      </w:r>
    </w:p>
    <w:p>
      <w:r>
        <w:t>- actor_role (default=None)</w:t>
      </w:r>
    </w:p>
    <w:p>
      <w:r>
        <w:t>- target_user_id (default=None)</w:t>
      </w:r>
    </w:p>
    <w:p>
      <w:r>
        <w:t>- actor_user_id (default=None)</w:t>
      </w:r>
    </w:p>
    <w:p>
      <w:r>
        <w:t>Returns: Yes</w:t>
      </w:r>
    </w:p>
    <w:p>
      <w:r>
        <w:t>Docstring:</w:t>
      </w:r>
    </w:p>
    <w:p>
      <w:r>
        <w:t>Accountant can view all, engineer only self, managers view below their level.</w:t>
      </w:r>
    </w:p>
    <w:p>
      <w:r>
        <w:t>Summary:</w:t>
      </w:r>
    </w:p>
    <w:p>
      <w:r>
        <w:t>Accountant can view all, engineer only self, managers view below their level.</w:t>
      </w:r>
    </w:p>
    <w:p>
      <w:r>
        <w:t>Example usage:</w:t>
      </w:r>
    </w:p>
    <w:p>
      <w:r>
        <w:t>def can_view_working_hours(actor_role, target_user_id, actor_user_id)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hr_management_app\src\email_config.py</w:t>
      </w:r>
    </w:p>
    <w:p>
      <w:r>
        <w:t>SMTP configuration.</w:t>
        <w:br/>
        <w:br/>
        <w:t>This file reads settings from environment variables to avoid committing secrets into</w:t>
        <w:br/>
        <w:t>source control. To run locally, set these env vars (for example in PowerShell):</w:t>
        <w:br/>
        <w:br/>
        <w:t># set SMTP env vars (example)</w:t>
        <w:br/>
        <w:t># $env:SMTP_SERVER = 'smtp.gmail.com'</w:t>
        <w:br/>
        <w:t># $env:SMTP_PORT = '465'</w:t>
        <w:br/>
        <w:t># $env:SMTP_USE_SSL = 'True'</w:t>
        <w:br/>
        <w:t># $env:SMTP_USER = 'you@example.com'</w:t>
        <w:br/>
        <w:t># $env:SMTP_PASSWORD = 'your-app-password'</w:t>
        <w:br/>
        <w:t># $env:FROM_EMAIL = 'you@example.com'</w:t>
        <w:br/>
        <w:br/>
        <w:t>If you prefer a local file, create `email_config_local.py` (gitignored) with the same</w:t>
        <w:br/>
        <w:t>names and values and import it from here instead. By default values are read from the</w:t>
        <w:br/>
        <w:t>environment and fall back to safe defaults.</w:t>
      </w:r>
    </w:p>
    <w:p>
      <w:r>
        <w:br w:type="page"/>
      </w:r>
    </w:p>
    <w:p>
      <w:pPr>
        <w:pStyle w:val="Heading2"/>
      </w:pPr>
      <w:r>
        <w:t>hr_management_app\src\employees\__init__.py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hr_management_app\src\employees\models.py</w:t>
      </w:r>
    </w:p>
    <w:p>
      <w:r>
        <w:t>No file-level docstring available.</w:t>
      </w:r>
    </w:p>
    <w:p>
      <w:pPr>
        <w:pStyle w:val="Heading3"/>
      </w:pPr>
      <w:r>
        <w:t>Employee</w:t>
      </w:r>
    </w:p>
    <w:p>
      <w:r>
        <w:t>class Employee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hr_management_app\src\gui.py</w:t>
      </w:r>
    </w:p>
    <w:p>
      <w:r>
        <w:t>No file-level docstring available.</w:t>
      </w:r>
    </w:p>
    <w:p>
      <w:pPr>
        <w:pStyle w:val="Heading3"/>
      </w:pPr>
      <w:r>
        <w:t>EmployeeProfileWindow</w:t>
      </w:r>
    </w:p>
    <w:p>
      <w:r>
        <w:t>class EmployeeProfileWindow(tk.Toplevel)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EmployeeManagementWindow</w:t>
      </w:r>
    </w:p>
    <w:p>
      <w:r>
        <w:t>class EmployeeManagementWindow(tk.Toplevel)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ManageUsersWindow</w:t>
      </w:r>
    </w:p>
    <w:p>
      <w:r>
        <w:t>class ManageUsersWindow(tk.Toplevel)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HRApp</w:t>
      </w:r>
    </w:p>
    <w:p>
      <w:r>
        <w:t>class HRApp(tk.Tk)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hr_management_app\src\main.py</w:t>
      </w:r>
    </w:p>
    <w:p>
      <w:r>
        <w:t>No file-level docstring available.</w:t>
      </w:r>
    </w:p>
    <w:p>
      <w:pPr>
        <w:pStyle w:val="Heading3"/>
      </w:pPr>
      <w:r>
        <w:t>check_in</w:t>
      </w:r>
    </w:p>
    <w:p>
      <w:r>
        <w:t>def check_in(employee_id)</w:t>
      </w:r>
    </w:p>
    <w:p>
      <w:r>
        <w:t>Parameters:</w:t>
      </w:r>
    </w:p>
    <w:p>
      <w:r>
        <w:t>- employee_id (default=None)</w:t>
      </w:r>
    </w:p>
    <w:p>
      <w:r>
        <w:t>Returns: None/implicit</w:t>
      </w:r>
    </w:p>
    <w:p>
      <w:r>
        <w:t>Raises:</w:t>
      </w:r>
    </w:p>
    <w:p>
      <w:r>
        <w:t>- RuntimeError('Attendance functions not available: check_in not loaded')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check_in(employee_id)</w:t>
        <w:br/>
        <w:t># TODO: add example usage</w:t>
      </w:r>
    </w:p>
    <w:p>
      <w:pPr>
        <w:pStyle w:val="Heading3"/>
      </w:pPr>
      <w:r>
        <w:t>check_out</w:t>
      </w:r>
    </w:p>
    <w:p>
      <w:r>
        <w:t>def check_out(employee_id)</w:t>
      </w:r>
    </w:p>
    <w:p>
      <w:r>
        <w:t>Parameters:</w:t>
      </w:r>
    </w:p>
    <w:p>
      <w:r>
        <w:t>- employee_id (default=None)</w:t>
      </w:r>
    </w:p>
    <w:p>
      <w:r>
        <w:t>Returns: None/implicit</w:t>
      </w:r>
    </w:p>
    <w:p>
      <w:r>
        <w:t>Raises:</w:t>
      </w:r>
    </w:p>
    <w:p>
      <w:r>
        <w:t>- RuntimeError('Attendance functions not available: check_out not loaded')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check_out(employee_id)</w:t>
        <w:br/>
        <w:t># TODO: add example usage</w:t>
      </w:r>
    </w:p>
    <w:p>
      <w:pPr>
        <w:pStyle w:val="Heading3"/>
      </w:pPr>
      <w:r>
        <w:t>add_contract</w:t>
      </w:r>
    </w:p>
    <w:p>
      <w:r>
        <w:t>def add_contract()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add_contract()</w:t>
        <w:br/>
        <w:t># TODO: add example usage</w:t>
      </w:r>
    </w:p>
    <w:p>
      <w:pPr>
        <w:pStyle w:val="Heading3"/>
      </w:pPr>
      <w:r>
        <w:t>load_contracts_from_db</w:t>
      </w:r>
    </w:p>
    <w:p>
      <w:r>
        <w:t>def load_contracts_from_db()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load_contracts_from_db()</w:t>
        <w:br/>
        <w:t># TODO: add example usage</w:t>
      </w:r>
    </w:p>
    <w:p>
      <w:pPr>
        <w:pStyle w:val="Heading3"/>
      </w:pPr>
      <w:r>
        <w:t>attendance_menu</w:t>
      </w:r>
    </w:p>
    <w:p>
      <w:r>
        <w:t>def attendance_menu()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attendance_menu()</w:t>
        <w:br/>
        <w:t># TODO: add example usage</w:t>
      </w:r>
    </w:p>
    <w:p>
      <w:pPr>
        <w:pStyle w:val="Heading3"/>
      </w:pPr>
      <w:r>
        <w:t>salary_menu</w:t>
      </w:r>
    </w:p>
    <w:p>
      <w:r>
        <w:t>def salary_menu()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salary_menu()</w:t>
        <w:br/>
        <w:t># TODO: add example usage</w:t>
      </w:r>
    </w:p>
    <w:p>
      <w:pPr>
        <w:pStyle w:val="Heading3"/>
      </w:pPr>
      <w:r>
        <w:t>cli_main</w:t>
      </w:r>
    </w:p>
    <w:p>
      <w:r>
        <w:t>def cli_main()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cli_main()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hr_management_app\src\ml\__init__.py</w:t>
      </w:r>
    </w:p>
    <w:p>
      <w:r>
        <w:t>ML package shim to help tools and static analysis resolve imports like `ml.imputer_ml`.</w:t>
        <w:br/>
        <w:t>This keeps imports lazy and avoids importing heavy ML dependencies at module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hr_management_app\src\ml\imputer.py</w:t>
      </w:r>
    </w:p>
    <w:p>
      <w:r>
        <w:t>Simple missing-data imputation utilities used by the import pipeline.</w:t>
        <w:br/>
        <w:br/>
        <w:t>Strategy:</w:t>
        <w:br/>
        <w:t>- Build light statistics from existing DB and/or the current batch.</w:t>
        <w:br/>
        <w:t>- For categorical fields (job_title, role, contract_type): use most common value.</w:t>
        <w:br/>
        <w:t>- For numeric fields (year_start): use median or mode depending on distribution.</w:t>
        <w:br/>
        <w:t>- For email: if missing but name exists, synthesize using a safe pattern (name + unique suffix) when allowed; otherwise leave None.</w:t>
        <w:br/>
        <w:t>- For dob: attempt to infer year from year_start - typical career start age (e.g., 22-30) or leave None.</w:t>
        <w:br/>
        <w:br/>
        <w:t>This module is intentionally small and deterministic so it works without heavy ML libs.</w:t>
      </w:r>
    </w:p>
    <w:p>
      <w:pPr>
        <w:pStyle w:val="Heading3"/>
      </w:pPr>
      <w:r>
        <w:t>most_common</w:t>
      </w:r>
    </w:p>
    <w:p>
      <w:r>
        <w:t>def most_common(values, default)</w:t>
      </w:r>
    </w:p>
    <w:p>
      <w:r>
        <w:t>Parameters:</w:t>
      </w:r>
    </w:p>
    <w:p>
      <w:r>
        <w:t>- values (default=None)</w:t>
      </w:r>
    </w:p>
    <w:p>
      <w:r>
        <w:t>- default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most_common(values, default)</w:t>
        <w:br/>
        <w:t># TODO: add example usage</w:t>
      </w:r>
    </w:p>
    <w:p>
      <w:pPr>
        <w:pStyle w:val="Heading3"/>
      </w:pPr>
      <w:r>
        <w:t>median_int</w:t>
      </w:r>
    </w:p>
    <w:p>
      <w:r>
        <w:t>def median_int(values, default)</w:t>
      </w:r>
    </w:p>
    <w:p>
      <w:r>
        <w:t>Parameters:</w:t>
      </w:r>
    </w:p>
    <w:p>
      <w:r>
        <w:t>- values (default=None)</w:t>
      </w:r>
    </w:p>
    <w:p>
      <w:r>
        <w:t>- default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median_int(values, default)</w:t>
        <w:br/>
        <w:t># TODO: add example usage</w:t>
      </w:r>
    </w:p>
    <w:p>
      <w:pPr>
        <w:pStyle w:val="Heading3"/>
      </w:pPr>
      <w:r>
        <w:t>synthesize_email_from_name</w:t>
      </w:r>
    </w:p>
    <w:p>
      <w:r>
        <w:t>def synthesize_email_from_name(name, existing_emails)</w:t>
      </w:r>
    </w:p>
    <w:p>
      <w:r>
        <w:t>Parameters:</w:t>
      </w:r>
    </w:p>
    <w:p>
      <w:r>
        <w:t>- name (default=None)</w:t>
      </w:r>
    </w:p>
    <w:p>
      <w:r>
        <w:t>- existing_emails (default=None)</w:t>
      </w:r>
    </w:p>
    <w:p>
      <w:r>
        <w:t>Returns: Yes</w:t>
      </w:r>
    </w:p>
    <w:p>
      <w:r>
        <w:t>Docstring:</w:t>
      </w:r>
    </w:p>
    <w:p>
      <w:r>
        <w:t>Create a safe synthesized email using name and a numeric suffix if needed.</w:t>
      </w:r>
    </w:p>
    <w:p>
      <w:r>
        <w:t>Summary:</w:t>
      </w:r>
    </w:p>
    <w:p>
      <w:r>
        <w:t>Create a safe synthesized email using name and a numeric suffix if needed.</w:t>
      </w:r>
    </w:p>
    <w:p>
      <w:r>
        <w:t>Example usage:</w:t>
      </w:r>
    </w:p>
    <w:p>
      <w:r>
        <w:t>def synthesize_email_from_name(name, existing_emails)</w:t>
        <w:br/>
        <w:t># TODO: add example usage</w:t>
      </w:r>
    </w:p>
    <w:p>
      <w:pPr>
        <w:pStyle w:val="Heading3"/>
      </w:pPr>
      <w:r>
        <w:t>infer_missing_fields</w:t>
      </w:r>
    </w:p>
    <w:p>
      <w:r>
        <w:t>def infer_missing_fields(batch, db_stats)</w:t>
      </w:r>
    </w:p>
    <w:p>
      <w:r>
        <w:t>Parameters:</w:t>
      </w:r>
    </w:p>
    <w:p>
      <w:r>
        <w:t>- batch (default=None)</w:t>
      </w:r>
    </w:p>
    <w:p>
      <w:r>
        <w:t>- db_stats (default=None)</w:t>
      </w:r>
    </w:p>
    <w:p>
      <w:r>
        <w:t>Returns: Yes</w:t>
      </w:r>
    </w:p>
    <w:p>
      <w:r>
        <w:t>Docstring:</w:t>
      </w:r>
    </w:p>
    <w:p>
      <w:r>
        <w:t>Take a batch of cleaned records and return a new list with imputed values.</w:t>
        <w:br/>
        <w:br/>
        <w:t>db_stats: optional precomputed stats such as {"job_title_common": ..., "year_start_median": ..., "emails": [...]}</w:t>
      </w:r>
    </w:p>
    <w:p>
      <w:r>
        <w:t>Summary:</w:t>
      </w:r>
    </w:p>
    <w:p>
      <w:r>
        <w:t>Take a batch of cleaned records and return a new list with imputed values.</w:t>
      </w:r>
    </w:p>
    <w:p>
      <w:r>
        <w:t>Example usage:</w:t>
      </w:r>
    </w:p>
    <w:p>
      <w:r>
        <w:t>def infer_missing_fields(batch, db_stats)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hr_management_app\src\ml\imputer_heuristic.py</w:t>
      </w:r>
    </w:p>
    <w:p>
      <w:r>
        <w:t>Heuristic imputer for missing fields.</w:t>
        <w:br/>
        <w:t>Provides:</w:t>
        <w:br/>
        <w:t>- fit_from_records(records): build frequency maps and medians</w:t>
        <w:br/>
        <w:t>- predict_batch(records, model): fill missing fields using heuristics</w:t>
        <w:br/>
        <w:br/>
        <w:t>Heuristics:</w:t>
        <w:br/>
        <w:t>- job_title: most common job_title for the same role, else global most common</w:t>
        <w:br/>
        <w:t>- year_start: median year for the job_title, else global median, else 2008</w:t>
        <w:br/>
        <w:t>- email: if missing and name present -&gt; name-based email with domain example.com</w:t>
        <w:br/>
        <w:t>- name: if missing and email present -&gt; infer from local-part</w:t>
      </w:r>
    </w:p>
    <w:p>
      <w:pPr>
        <w:pStyle w:val="Heading3"/>
      </w:pPr>
      <w:r>
        <w:t>_normalize_role</w:t>
      </w:r>
    </w:p>
    <w:p>
      <w:r>
        <w:t>def _normalize_role(r)</w:t>
      </w:r>
    </w:p>
    <w:p>
      <w:r>
        <w:t>Parameters:</w:t>
      </w:r>
    </w:p>
    <w:p>
      <w:r>
        <w:t>- r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_normalize_role(r)</w:t>
        <w:br/>
        <w:t># TODO: add example usage</w:t>
      </w:r>
    </w:p>
    <w:p>
      <w:pPr>
        <w:pStyle w:val="Heading3"/>
      </w:pPr>
      <w:r>
        <w:t>fit_from_records</w:t>
      </w:r>
    </w:p>
    <w:p>
      <w:r>
        <w:t>def fit_from_records(records)</w:t>
      </w:r>
    </w:p>
    <w:p>
      <w:r>
        <w:t>Parameters:</w:t>
      </w:r>
    </w:p>
    <w:p>
      <w:r>
        <w:t>- records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fit_from_records(records)</w:t>
        <w:br/>
        <w:t># TODO: add example usage</w:t>
      </w:r>
    </w:p>
    <w:p>
      <w:pPr>
        <w:pStyle w:val="Heading3"/>
      </w:pPr>
      <w:r>
        <w:t>_email_from_name</w:t>
      </w:r>
    </w:p>
    <w:p>
      <w:r>
        <w:t>def _email_from_name(name, idx)</w:t>
      </w:r>
    </w:p>
    <w:p>
      <w:r>
        <w:t>Parameters:</w:t>
      </w:r>
    </w:p>
    <w:p>
      <w:r>
        <w:t>- name (default=None)</w:t>
      </w:r>
    </w:p>
    <w:p>
      <w:r>
        <w:t>- idx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_email_from_name(name, idx)</w:t>
        <w:br/>
        <w:t># TODO: add example usage</w:t>
      </w:r>
    </w:p>
    <w:p>
      <w:pPr>
        <w:pStyle w:val="Heading3"/>
      </w:pPr>
      <w:r>
        <w:t>_name_from_email</w:t>
      </w:r>
    </w:p>
    <w:p>
      <w:r>
        <w:t>def _name_from_email(email)</w:t>
      </w:r>
    </w:p>
    <w:p>
      <w:r>
        <w:t>Parameters:</w:t>
      </w:r>
    </w:p>
    <w:p>
      <w:r>
        <w:t>- email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_name_from_email(email)</w:t>
        <w:br/>
        <w:t># TODO: add example usage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Parameters:</w:t>
      </w:r>
    </w:p>
    <w:p>
      <w:r>
        <w:t>- records (default=None)</w:t>
      </w:r>
    </w:p>
    <w:p>
      <w:r>
        <w:t>- model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predict_batch(records, model)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hr_management_app\src\ml\imputer_ml.py</w:t>
      </w:r>
    </w:p>
    <w:p>
      <w:r>
        <w:t>ML-backed imputer for missing job_title and year_start.</w:t>
        <w:br/>
        <w:br/>
        <w:t>This file provides:</w:t>
        <w:br/>
        <w:t>- fit_imputer_from_db(conn_or_records): trains simple sklearn models (RandomForest)</w:t>
        <w:br/>
        <w:t xml:space="preserve">  to predict job_title (categorical) and year_start (regression) from available fields.</w:t>
        <w:br/>
        <w:t>- load_model(path): loads saved models (job and year models) using joblib.</w:t>
        <w:br/>
        <w:t>- predict_batch(records, model): predicts missing fields for a batch and returns filled records + confidences.</w:t>
        <w:br/>
        <w:br/>
        <w:t>Design choices:</w:t>
        <w:br/>
        <w:t>- Feature extraction is intentionally simple: name token counts, role one-hot (mapped), and simple length features.</w:t>
        <w:br/>
        <w:t>- Categorical job_title prediction uses a RandomForestClassifier with label encoding.</w:t>
        <w:br/>
        <w:t>- Year_start prediction uses RandomForestRegressor.</w:t>
        <w:br/>
        <w:t>- Model artifacts are saved together in a directory with joblib.</w:t>
        <w:br/>
        <w:br/>
        <w:t>Note: This is a lightweight approach suited for medium-sized datasets (thousands of rows). For 20k+ rows</w:t>
        <w:br/>
        <w:t>it will work better; tune hyperparameters if needed.</w:t>
      </w:r>
    </w:p>
    <w:p>
      <w:pPr>
        <w:pStyle w:val="Heading3"/>
      </w:pPr>
      <w:r>
        <w:t>_name_tokens</w:t>
      </w:r>
    </w:p>
    <w:p>
      <w:r>
        <w:t>def _name_tokens(name)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_name_tokens(name)</w:t>
        <w:br/>
        <w:t># TODO: add example usage</w:t>
      </w:r>
    </w:p>
    <w:p>
      <w:pPr>
        <w:pStyle w:val="Heading3"/>
      </w:pPr>
      <w:r>
        <w:t>_extract_features</w:t>
      </w:r>
    </w:p>
    <w:p>
      <w:r>
        <w:t>def _extract_features(records, le_role)</w:t>
      </w:r>
    </w:p>
    <w:p>
      <w:r>
        <w:t>Parameters:</w:t>
      </w:r>
    </w:p>
    <w:p>
      <w:r>
        <w:t>- records (default=None)</w:t>
      </w:r>
    </w:p>
    <w:p>
      <w:r>
        <w:t>- le_role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_extract_features(records, le_role)</w:t>
        <w:br/>
        <w:t># TODO: add example usage</w:t>
      </w:r>
    </w:p>
    <w:p>
      <w:pPr>
        <w:pStyle w:val="Heading3"/>
      </w:pPr>
      <w:r>
        <w:t>fit_imputer_from_records</w:t>
      </w:r>
    </w:p>
    <w:p>
      <w:r>
        <w:t>def fit_imputer_from_records(records, save_to)</w:t>
      </w:r>
    </w:p>
    <w:p>
      <w:r>
        <w:t>Parameters:</w:t>
      </w:r>
    </w:p>
    <w:p>
      <w:r>
        <w:t>- records (default=None)</w:t>
      </w:r>
    </w:p>
    <w:p>
      <w:r>
        <w:t>- save_to (default=None)</w:t>
      </w:r>
    </w:p>
    <w:p>
      <w:r>
        <w:t>Returns: Yes</w:t>
      </w:r>
    </w:p>
    <w:p>
      <w:r>
        <w:t>Raises:</w:t>
      </w:r>
    </w:p>
    <w:p>
      <w:r>
        <w:t>- ValueError('No job_title records found for training')</w:t>
      </w:r>
    </w:p>
    <w:p>
      <w:r>
        <w:t>- RuntimeError('SKLearn environment expected but missing')</w:t>
      </w:r>
    </w:p>
    <w:p>
      <w:r>
        <w:t>Docstring:</w:t>
      </w:r>
    </w:p>
    <w:p>
      <w:r>
        <w:t>Train models from provided records. Returns a dict with models and label encoders.</w:t>
      </w:r>
    </w:p>
    <w:p>
      <w:r>
        <w:t>Summary:</w:t>
      </w:r>
    </w:p>
    <w:p>
      <w:r>
        <w:t>Train models from provided records. Returns a dict with models and label encoders.</w:t>
      </w:r>
    </w:p>
    <w:p>
      <w:r>
        <w:t>Side-effects: Performs file I/O or opens files</w:t>
      </w:r>
    </w:p>
    <w:p>
      <w:r>
        <w:t>Example usage:</w:t>
      </w:r>
    </w:p>
    <w:p>
      <w:r>
        <w:t>def fit_imputer_from_records(records, save_to)</w:t>
        <w:br/>
        <w:t># TODO: add example usage</w:t>
      </w:r>
    </w:p>
    <w:p>
      <w:pPr>
        <w:pStyle w:val="Heading3"/>
      </w:pPr>
      <w:r>
        <w:t>load_model</w:t>
      </w:r>
    </w:p>
    <w:p>
      <w:r>
        <w:t>def load_model(path)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load_model(path)</w:t>
        <w:br/>
        <w:t># TODO: add example usage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Parameters:</w:t>
      </w:r>
    </w:p>
    <w:p>
      <w:r>
        <w:t>- records (default=None)</w:t>
      </w:r>
    </w:p>
    <w:p>
      <w:r>
        <w:t>- model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predict_batch(records, model)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hr_management_app\src\ml\ner.py</w:t>
      </w:r>
    </w:p>
    <w:p>
      <w:r>
        <w:t>Lightweight NER wrapper used by the import pipeline.</w:t>
        <w:br/>
        <w:br/>
        <w:t>This module attempts to load spaCy and a language model. If spaCy is not</w:t>
        <w:br/>
        <w:t>available, it provides a conservative rule-based fallback so the rest of the</w:t>
        <w:br/>
        <w:t>app can function without ML dependencies.</w:t>
      </w:r>
    </w:p>
    <w:p>
      <w:pPr>
        <w:pStyle w:val="Heading3"/>
      </w:pPr>
      <w:r>
        <w:t>extract_entities_spacy</w:t>
      </w:r>
    </w:p>
    <w:p>
      <w:r>
        <w:t>def extract_entities_spacy(text)</w:t>
      </w:r>
    </w:p>
    <w:p>
      <w:r>
        <w:t>Parameters:</w:t>
      </w:r>
    </w:p>
    <w:p>
      <w:r>
        <w:t>- text (default=None)</w:t>
      </w:r>
    </w:p>
    <w:p>
      <w:r>
        <w:t>Returns: Yes</w:t>
      </w:r>
    </w:p>
    <w:p>
      <w:r>
        <w:t>Docstring:</w:t>
      </w:r>
    </w:p>
    <w:p>
      <w:r>
        <w:t>Extract a best-effort mapping from free text using spaCy NER.</w:t>
        <w:br/>
        <w:br/>
        <w:t>Returns a dict with possible keys: name, email, dob, job_title, role, year_start, year_end, contract_type</w:t>
      </w:r>
    </w:p>
    <w:p>
      <w:r>
        <w:t>Summary:</w:t>
      </w:r>
    </w:p>
    <w:p>
      <w:r>
        <w:t>Extract a best-effort mapping from free text using spaCy NER.</w:t>
      </w:r>
    </w:p>
    <w:p>
      <w:r>
        <w:t>Example usage:</w:t>
      </w:r>
    </w:p>
    <w:p>
      <w:r>
        <w:t>def extract_entities_spacy(text)</w:t>
        <w:br/>
        <w:t># TODO: add example usage</w:t>
      </w:r>
    </w:p>
    <w:p>
      <w:pPr>
        <w:pStyle w:val="Heading3"/>
      </w:pPr>
      <w:r>
        <w:t>extract_entities_fallback</w:t>
      </w:r>
    </w:p>
    <w:p>
      <w:r>
        <w:t>def extract_entities_fallback(text)</w:t>
      </w:r>
    </w:p>
    <w:p>
      <w:r>
        <w:t>Parameters:</w:t>
      </w:r>
    </w:p>
    <w:p>
      <w:r>
        <w:t>- text (default=None)</w:t>
      </w:r>
    </w:p>
    <w:p>
      <w:r>
        <w:t>Returns: Yes</w:t>
      </w:r>
    </w:p>
    <w:p>
      <w:r>
        <w:t>Docstring:</w:t>
      </w:r>
    </w:p>
    <w:p>
      <w:r>
        <w:t>Conservative rule-based fallback for extracting a few fields from text.</w:t>
      </w:r>
    </w:p>
    <w:p>
      <w:r>
        <w:t>Summary:</w:t>
      </w:r>
    </w:p>
    <w:p>
      <w:r>
        <w:t>Conservative rule-based fallback for extracting a few fields from text.</w:t>
      </w:r>
    </w:p>
    <w:p>
      <w:r>
        <w:t>Example usage:</w:t>
      </w:r>
    </w:p>
    <w:p>
      <w:r>
        <w:t>def extract_entities_fallback(text)</w:t>
        <w:br/>
        <w:t># TODO: add example usage</w:t>
      </w:r>
    </w:p>
    <w:p>
      <w:pPr>
        <w:pStyle w:val="Heading3"/>
      </w:pPr>
      <w:r>
        <w:t>extract_entities</w:t>
      </w:r>
    </w:p>
    <w:p>
      <w:r>
        <w:t>def extract_entities(text)</w:t>
      </w:r>
    </w:p>
    <w:p>
      <w:r>
        <w:t>Parameters:</w:t>
      </w:r>
    </w:p>
    <w:p>
      <w:r>
        <w:t>- text (default=None)</w:t>
      </w:r>
    </w:p>
    <w:p>
      <w:r>
        <w:t>Returns: Yes</w:t>
      </w:r>
    </w:p>
    <w:p>
      <w:r>
        <w:t>Docstring:</w:t>
      </w:r>
    </w:p>
    <w:p>
      <w:r>
        <w:t>Public API: try spaCy, else fallback.</w:t>
      </w:r>
    </w:p>
    <w:p>
      <w:r>
        <w:t>Summary:</w:t>
      </w:r>
    </w:p>
    <w:p>
      <w:r>
        <w:t>Public API: try spaCy, else fallback.</w:t>
      </w:r>
    </w:p>
    <w:p>
      <w:r>
        <w:t>Example usage:</w:t>
      </w:r>
    </w:p>
    <w:p>
      <w:r>
        <w:t>def extract_entities(text)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hr_management_app\src\ml\train_spacy_ner.py</w:t>
      </w:r>
    </w:p>
    <w:p>
      <w:r>
        <w:t>Helper script to train a spaCy NER model for extracting employee fields.</w:t>
        <w:br/>
        <w:br/>
        <w:t>Usage (local dev):</w:t>
        <w:br/>
        <w:t xml:space="preserve">  - Prepare training data in spaCy JSONL format with entities for labels: NAME, EMAIL, DOB, JOB_TITLE, ROLE, YEAR_START, YEAR_END, CONTRACT_TYPE</w:t>
        <w:br/>
        <w:t xml:space="preserve">  - Install spaCy and a base model: `pip install spacy &amp;&amp; python -m spacy download en_core_web_sm`</w:t>
        <w:br/>
        <w:t xml:space="preserve">  - Run: `python ml/train_spacy_ner.py --train data/train.spacy --output ./models/employee_ner --n_iter 20`</w:t>
        <w:br/>
        <w:br/>
        <w:t>This script is intentionally lightweight; it checks for spaCy and exits with a helpful message if not available.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hr_management_app\src\parsers\__init__.py</w:t>
      </w:r>
    </w:p>
    <w:p>
      <w:r>
        <w:t>Parsers package shim to help tools and static analysis resolve imports.</w:t>
        <w:br/>
        <w:t>This file intentionally keeps imports lazy to avoid heavy dependencies at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hr_management_app\src\parsers\file_parser.py</w:t>
      </w:r>
    </w:p>
    <w:p>
      <w:r>
        <w:t>No file-level docstring available.</w:t>
      </w:r>
    </w:p>
    <w:p>
      <w:pPr>
        <w:pStyle w:val="Heading3"/>
      </w:pPr>
      <w:r>
        <w:t>parse_excel</w:t>
      </w:r>
    </w:p>
    <w:p>
      <w:r>
        <w:t>def parse_excel(path)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Docstring:</w:t>
      </w:r>
    </w:p>
    <w:p>
      <w:r>
        <w:t>Read an Excel file and return list of row dicts (columns as-is).</w:t>
      </w:r>
    </w:p>
    <w:p>
      <w:r>
        <w:t>Summary:</w:t>
      </w:r>
    </w:p>
    <w:p>
      <w:r>
        <w:t>Read an Excel file and return list of row dicts (columns as-is).</w:t>
      </w:r>
    </w:p>
    <w:p>
      <w:r>
        <w:t>Example usage:</w:t>
      </w:r>
    </w:p>
    <w:p>
      <w:r>
        <w:t>def parse_excel(path)</w:t>
        <w:br/>
        <w:t># TODO: add example usage</w:t>
      </w:r>
    </w:p>
    <w:p>
      <w:pPr>
        <w:pStyle w:val="Heading3"/>
      </w:pPr>
      <w:r>
        <w:t>parse_csv</w:t>
      </w:r>
    </w:p>
    <w:p>
      <w:r>
        <w:t>def parse_csv(path)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parse_csv(path)</w:t>
        <w:br/>
        <w:t># TODO: add example usage</w:t>
      </w:r>
    </w:p>
    <w:p>
      <w:pPr>
        <w:pStyle w:val="Heading3"/>
      </w:pPr>
      <w:r>
        <w:t>parse_docx</w:t>
      </w:r>
    </w:p>
    <w:p>
      <w:r>
        <w:t>def parse_docx(path)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RuntimeError('python-docx is required to parse .docx files')</w:t>
      </w:r>
    </w:p>
    <w:p>
      <w:r>
        <w:t>Docstring: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t>Summary: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t>Example usage:</w:t>
      </w:r>
    </w:p>
    <w:p>
      <w:r>
        <w:t>def parse_docx(path)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hr_management_app\src\parsers\mapping_store.py</w:t>
      </w:r>
    </w:p>
    <w:p>
      <w:r>
        <w:t>No file-level docstring available.</w:t>
      </w:r>
    </w:p>
    <w:p>
      <w:pPr>
        <w:pStyle w:val="Heading3"/>
      </w:pPr>
      <w:r>
        <w:t>_default_path</w:t>
      </w:r>
    </w:p>
    <w:p>
      <w:r>
        <w:t>def _default_path()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_default_path()</w:t>
        <w:br/>
        <w:t># TODO: add example usage</w:t>
      </w:r>
    </w:p>
    <w:p>
      <w:pPr>
        <w:pStyle w:val="Heading3"/>
      </w:pPr>
      <w:r>
        <w:t>load_config</w:t>
      </w:r>
    </w:p>
    <w:p>
      <w:r>
        <w:t>def load_config(path)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load_config(path)</w:t>
        <w:br/>
        <w:t># TODO: add example usage</w:t>
      </w:r>
    </w:p>
    <w:p>
      <w:pPr>
        <w:pStyle w:val="Heading3"/>
      </w:pPr>
      <w:r>
        <w:t>save_config</w:t>
      </w:r>
    </w:p>
    <w:p>
      <w:r>
        <w:t>def save_config(config, path)</w:t>
      </w:r>
    </w:p>
    <w:p>
      <w:r>
        <w:t>Parameters:</w:t>
      </w:r>
    </w:p>
    <w:p>
      <w:r>
        <w:t>- config (default=None)</w:t>
      </w:r>
    </w:p>
    <w:p>
      <w:r>
        <w:t>- 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save_config(config, 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hr_management_app\src\parsers\normalizer.py</w:t>
      </w:r>
    </w:p>
    <w:p>
      <w:r>
        <w:t>No file-level docstring available.</w:t>
      </w:r>
    </w:p>
    <w:p>
      <w:pPr>
        <w:pStyle w:val="Heading3"/>
      </w:pPr>
      <w:r>
        <w:t>_normalize_key</w:t>
      </w:r>
    </w:p>
    <w:p>
      <w:r>
        <w:t>def _normalize_key(k)</w:t>
      </w:r>
    </w:p>
    <w:p>
      <w:r>
        <w:t>Parameters:</w:t>
      </w:r>
    </w:p>
    <w:p>
      <w:r>
        <w:t>- k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_normalize_key(k)</w:t>
        <w:br/>
        <w:t># TODO: add example usage</w:t>
      </w:r>
    </w:p>
    <w:p>
      <w:pPr>
        <w:pStyle w:val="Heading3"/>
      </w:pPr>
      <w:r>
        <w:t>map_columns</w:t>
      </w:r>
    </w:p>
    <w:p>
      <w:r>
        <w:t>def map_columns(row, fuzzy_threshold)</w:t>
      </w:r>
    </w:p>
    <w:p>
      <w:r>
        <w:t>Parameters:</w:t>
      </w:r>
    </w:p>
    <w:p>
      <w:r>
        <w:t>- row (default=None)</w:t>
      </w:r>
    </w:p>
    <w:p>
      <w:r>
        <w:t>- fuzzy_threshold (default=FUZZY_THRESHOLD)</w:t>
      </w:r>
    </w:p>
    <w:p>
      <w:r>
        <w:t>Returns: Yes</w:t>
      </w:r>
    </w:p>
    <w:p>
      <w:r>
        <w:t>Docstring:</w:t>
      </w:r>
    </w:p>
    <w:p>
      <w:r>
        <w:t>Map input row keys to canonical field names. fuzzy_threshold controls minimum score for fuzzy matches.</w:t>
      </w:r>
    </w:p>
    <w:p>
      <w:r>
        <w:t>Summary:</w:t>
      </w:r>
    </w:p>
    <w:p>
      <w:r>
        <w:t>Map input row keys to canonical field names. fuzzy_threshold controls minimum score for fuzzy matches.</w:t>
      </w:r>
    </w:p>
    <w:p>
      <w:r>
        <w:t>Example usage:</w:t>
      </w:r>
    </w:p>
    <w:p>
      <w:r>
        <w:t>def map_columns(row, fuzzy_threshold)</w:t>
        <w:br/>
        <w:t># TODO: add example usage</w:t>
      </w:r>
    </w:p>
    <w:p>
      <w:pPr>
        <w:pStyle w:val="Heading3"/>
      </w:pPr>
      <w:r>
        <w:t>map_columns_debug</w:t>
      </w:r>
    </w:p>
    <w:p>
      <w:r>
        <w:t>def map_columns_debug(row, fuzzy_threshold)</w:t>
      </w:r>
    </w:p>
    <w:p>
      <w:r>
        <w:t>Parameters:</w:t>
      </w:r>
    </w:p>
    <w:p>
      <w:r>
        <w:t>- row (default=None)</w:t>
      </w:r>
    </w:p>
    <w:p>
      <w:r>
        <w:t>- fuzzy_threshold (default=FUZZY_THRESHOLD)</w:t>
      </w:r>
    </w:p>
    <w:p>
      <w:r>
        <w:t>Returns: Yes</w:t>
      </w:r>
    </w:p>
    <w:p>
      <w:r>
        <w:t>Docstring: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r>
        <w:t>Summary: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r>
        <w:t>Example usage:</w:t>
      </w:r>
    </w:p>
    <w:p>
      <w:r>
        <w:t>def map_columns_debug(row, fuzzy_threshold)</w:t>
        <w:br/>
        <w:t># TODO: add example usage</w:t>
      </w:r>
    </w:p>
    <w:p>
      <w:pPr>
        <w:pStyle w:val="Heading3"/>
      </w:pPr>
      <w:r>
        <w:t>validate_and_clean</w:t>
      </w:r>
    </w:p>
    <w:p>
      <w:r>
        <w:t>def validate_and_clean(record)</w:t>
      </w:r>
    </w:p>
    <w:p>
      <w:r>
        <w:t>Parameters:</w:t>
      </w:r>
    </w:p>
    <w:p>
      <w:r>
        <w:t>- record (default=None)</w:t>
      </w:r>
    </w:p>
    <w:p>
      <w:r>
        <w:t>Returns: Yes</w:t>
      </w:r>
    </w:p>
    <w:p>
      <w:r>
        <w:t>Docstring:</w:t>
      </w:r>
    </w:p>
    <w:p>
      <w:r>
        <w:t>Return cleaned record and list of validation problems (empty if ok).</w:t>
      </w:r>
    </w:p>
    <w:p>
      <w:r>
        <w:t>Summary:</w:t>
      </w:r>
    </w:p>
    <w:p>
      <w:r>
        <w:t>Return cleaned record and list of validation problems (empty if ok).</w:t>
      </w:r>
    </w:p>
    <w:p>
      <w:r>
        <w:t>Example usage:</w:t>
      </w:r>
    </w:p>
    <w:p>
      <w:r>
        <w:t>def validate_and_clean(record)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hr_management_app\src\smoke_test.py</w:t>
      </w:r>
    </w:p>
    <w:p>
      <w:r>
        <w:t>Quick smoke test: instantiate DB helpers and run simple operations without GUI or network.</w:t>
        <w:br/>
        <w:br/>
        <w:t>This script will:</w:t>
        <w:br/>
        <w:t>- import database helpers</w:t>
        <w:br/>
        <w:t>- create a temporary user and employee (using a random email)</w:t>
        <w:br/>
        <w:t>- record a check-in and check-out</w:t>
        <w:br/>
        <w:t>- calculate month work seconds for current month</w:t>
        <w:br/>
        <w:t>- print results</w:t>
        <w:br/>
        <w:br/>
        <w:t>Run inside the project's venv Python as provided by the environment.</w:t>
      </w:r>
    </w:p>
    <w:p>
      <w:r>
        <w:br w:type="page"/>
      </w:r>
    </w:p>
    <w:p>
      <w:pPr>
        <w:pStyle w:val="Heading2"/>
      </w:pPr>
      <w:r>
        <w:t>hr_management_app\src\test_import_integration.py</w:t>
      </w:r>
    </w:p>
    <w:p>
      <w:r>
        <w:t>No file-level docstring available.</w:t>
      </w:r>
    </w:p>
    <w:p>
      <w:pPr>
        <w:pStyle w:val="Heading3"/>
      </w:pPr>
      <w:r>
        <w:t>test_import_flow_with_fuzzy_headers</w:t>
      </w:r>
    </w:p>
    <w:p>
      <w:r>
        <w:t>def test_import_flow_with_fuzzy_headers(tmp_path)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test_import_flow_with_fuzzy_headers(tmp_path)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hr_management_app\src\test_smtp.py</w:t>
      </w:r>
    </w:p>
    <w:p>
      <w:r>
        <w:t>No file-level docstring available.</w:t>
      </w:r>
    </w:p>
    <w:p>
      <w:pPr>
        <w:pStyle w:val="Heading3"/>
      </w:pPr>
      <w:r>
        <w:t>test_smtp</w:t>
      </w:r>
    </w:p>
    <w:p>
      <w:r>
        <w:t>def test_smtp()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test_smtp()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hr_management_app\src\test_ui_import_dialog.py</w:t>
      </w:r>
    </w:p>
    <w:p>
      <w:r>
        <w:t>No file-level docstring available.</w:t>
      </w:r>
    </w:p>
    <w:p>
      <w:pPr>
        <w:pStyle w:val="Heading3"/>
      </w:pPr>
      <w:r>
        <w:t>test_importdialog_load_and_import</w:t>
      </w:r>
    </w:p>
    <w:p>
      <w:r>
        <w:t>def test_importdialog_load_and_import(tmp_path, monkeypatch)</w:t>
      </w:r>
    </w:p>
    <w:p>
      <w:r>
        <w:t>Parameters:</w:t>
      </w:r>
    </w:p>
    <w:p>
      <w:r>
        <w:t>- tmp_path (default=None)</w:t>
      </w:r>
    </w:p>
    <w:p>
      <w:r>
        <w:t>- monkeypatch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test_importdialog_load_and_import(tmp_path, monkeypatch)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hr_management_app\src\tests\test_contracts.py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setup_module()</w:t>
        <w:br/>
        <w:t># TODO: add example usage</w:t>
      </w:r>
    </w:p>
    <w:p>
      <w:pPr>
        <w:pStyle w:val="Heading3"/>
      </w:pPr>
      <w:r>
        <w:t>test_contract_progress_and_permissions</w:t>
      </w:r>
    </w:p>
    <w:p>
      <w:r>
        <w:t>def test_contract_progress_and_permissions(tmp_path)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test_contract_progress_and_permissions(tmp_path)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hr_management_app\src\tests\test_contracts_colors.py</w:t>
      </w:r>
    </w:p>
    <w:p>
      <w:r>
        <w:t>No file-level docstring available.</w:t>
      </w:r>
    </w:p>
    <w:p>
      <w:pPr>
        <w:pStyle w:val="Heading3"/>
      </w:pPr>
      <w:r>
        <w:t>test_status_colors_and_history</w:t>
      </w:r>
    </w:p>
    <w:p>
      <w:r>
        <w:t>def test_status_colors_and_history(tmp_path)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test_status_colors_and_history(tmp_path)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hr_management_app\src\tests\test_contracts_soft_delete.py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setup_module()</w:t>
        <w:br/>
        <w:t># TODO: add example usage</w:t>
      </w:r>
    </w:p>
    <w:p>
      <w:pPr>
        <w:pStyle w:val="Heading3"/>
      </w:pPr>
      <w:r>
        <w:t>test_soft_delete_and_restore_cycle</w:t>
      </w:r>
    </w:p>
    <w:p>
      <w:r>
        <w:t>def test_soft_delete_and_restore_cycle()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test_soft_delete_and_restore_cycle()</w:t>
        <w:br/>
        <w:t># TODO: add example usage</w:t>
      </w:r>
    </w:p>
    <w:p>
      <w:pPr>
        <w:pStyle w:val="Heading3"/>
      </w:pPr>
      <w:r>
        <w:t>teardown_module</w:t>
      </w:r>
    </w:p>
    <w:p>
      <w:r>
        <w:t>def teardown_module()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teardown_module()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hr_management_app\src\tests\test_database.py</w:t>
      </w:r>
    </w:p>
    <w:p>
      <w:r>
        <w:t>No file-level docstring available.</w:t>
      </w:r>
    </w:p>
    <w:p>
      <w:pPr>
        <w:pStyle w:val="Heading3"/>
      </w:pPr>
      <w:r>
        <w:t>test_create_user_and_employee</w:t>
      </w:r>
    </w:p>
    <w:p>
      <w:r>
        <w:t>def test_create_user_and_employee()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test_create_user_and_employee()</w:t>
        <w:br/>
        <w:t># TODO: add example usage</w:t>
      </w:r>
    </w:p>
    <w:p>
      <w:pPr>
        <w:pStyle w:val="Heading3"/>
      </w:pPr>
      <w:r>
        <w:t>test_checkin_checkout_and_month_seconds</w:t>
      </w:r>
    </w:p>
    <w:p>
      <w:r>
        <w:t>def test_checkin_checkout_and_month_seconds()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test_checkin_checkout_and_month_seconds()</w:t>
        <w:br/>
        <w:t># TODO: add example usage</w:t>
      </w:r>
    </w:p>
    <w:p>
      <w:pPr>
        <w:pStyle w:val="Heading3"/>
      </w:pPr>
      <w:r>
        <w:t>test_contract_requires_existing_employee</w:t>
      </w:r>
    </w:p>
    <w:p>
      <w:r>
        <w:t>def test_contract_requires_existing_employee()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test_contract_requires_existing_employee()</w:t>
        <w:br/>
        <w:t># TODO: add example usage</w:t>
      </w:r>
    </w:p>
    <w:p>
      <w:pPr>
        <w:pStyle w:val="Heading3"/>
      </w:pPr>
      <w:r>
        <w:t>test_create_employee_invalid_year</w:t>
      </w:r>
    </w:p>
    <w:p>
      <w:r>
        <w:t>def test_create_employee_invalid_year()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test_create_employee_invalid_year()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hr_management_app\src\tests\test_ml_ner.py</w:t>
      </w:r>
    </w:p>
    <w:p>
      <w:r>
        <w:t>No file-level docstring available.</w:t>
      </w:r>
    </w:p>
    <w:p>
      <w:pPr>
        <w:pStyle w:val="Heading3"/>
      </w:pPr>
      <w:r>
        <w:t>test_ner_fallback_extracts_email_and_name</w:t>
      </w:r>
    </w:p>
    <w:p>
      <w:r>
        <w:t>def test_ner_fallback_extracts_email_and_name()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test_ner_fallback_extracts_email_and_name()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hr_management_app\src\tests\test_normalizer.py</w:t>
      </w:r>
    </w:p>
    <w:p>
      <w:r>
        <w:t>No file-level docstring available.</w:t>
      </w:r>
    </w:p>
    <w:p>
      <w:pPr>
        <w:pStyle w:val="Heading3"/>
      </w:pPr>
      <w:r>
        <w:t>test_map_and_validate</w:t>
      </w:r>
    </w:p>
    <w:p>
      <w:r>
        <w:t>def test_map_and_validate()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test_map_and_validate()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hr_management_app\src\tests\test_parsers.py</w:t>
      </w:r>
    </w:p>
    <w:p>
      <w:r>
        <w:t>No file-level docstring available.</w:t>
      </w:r>
    </w:p>
    <w:p>
      <w:pPr>
        <w:pStyle w:val="Heading3"/>
      </w:pPr>
      <w:r>
        <w:t>test_parse_csv_basic</w:t>
      </w:r>
    </w:p>
    <w:p>
      <w:r>
        <w:t>def test_parse_csv_basic()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test_parse_csv_basic()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hr_management_app\src\tests\test_role_audit_and_permissions.py</w:t>
      </w:r>
    </w:p>
    <w:p>
      <w:r>
        <w:t>No file-level docstring available.</w:t>
      </w:r>
    </w:p>
    <w:p>
      <w:pPr>
        <w:pStyle w:val="Heading3"/>
      </w:pPr>
      <w:r>
        <w:t>test_can_grant_role_logic</w:t>
      </w:r>
    </w:p>
    <w:p>
      <w:r>
        <w:t>def test_can_grant_role_logic()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test_can_grant_role_logic()</w:t>
        <w:br/>
        <w:t># TODO: add example usage</w:t>
      </w:r>
    </w:p>
    <w:p>
      <w:pPr>
        <w:pStyle w:val="Heading3"/>
      </w:pPr>
      <w:r>
        <w:t>test_role_audit_records_actor</w:t>
      </w:r>
    </w:p>
    <w:p>
      <w:r>
        <w:t>def test_role_audit_records_actor()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test_role_audit_records_actor()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hr_management_app\src\tests\test_search_contracts_and_employees.py</w:t>
      </w:r>
    </w:p>
    <w:p>
      <w:r>
        <w:t>No file-level docstring available.</w:t>
      </w:r>
    </w:p>
    <w:p>
      <w:pPr>
        <w:pStyle w:val="Heading3"/>
      </w:pPr>
      <w:r>
        <w:t>setup_test_db</w:t>
      </w:r>
    </w:p>
    <w:p>
      <w:r>
        <w:t>def setup_test_db()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setup_test_db()</w:t>
        <w:br/>
        <w:t># TODO: add example usage</w:t>
      </w:r>
    </w:p>
    <w:p>
      <w:pPr>
        <w:pStyle w:val="Heading3"/>
      </w:pPr>
      <w:r>
        <w:t>teardown_test_db</w:t>
      </w:r>
    </w:p>
    <w:p>
      <w:r>
        <w:t>def teardown_test_db(path)</w:t>
      </w:r>
    </w:p>
    <w:p>
      <w:r>
        <w:t>Parameters:</w:t>
      </w:r>
    </w:p>
    <w:p>
      <w:r>
        <w:t>- 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teardown_test_db(path)</w:t>
        <w:br/>
        <w:t># TODO: add example usage</w:t>
      </w:r>
    </w:p>
    <w:p>
      <w:pPr>
        <w:pStyle w:val="Heading3"/>
      </w:pPr>
      <w:r>
        <w:t>test_contract_search_basic</w:t>
      </w:r>
    </w:p>
    <w:p>
      <w:r>
        <w:t>def test_contract_search_basic()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test_contract_search_basic()</w:t>
        <w:br/>
        <w:t># TODO: add example usage</w:t>
      </w:r>
    </w:p>
    <w:p>
      <w:pPr>
        <w:pStyle w:val="Heading3"/>
      </w:pPr>
      <w:r>
        <w:t>test_employee_search_basic</w:t>
      </w:r>
    </w:p>
    <w:p>
      <w:r>
        <w:t>def test_employee_search_basic()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test_employee_search_basic()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hr_management_app\src\tests\test_user_management.py</w:t>
      </w:r>
    </w:p>
    <w:p>
      <w:r>
        <w:t>No file-level docstring available.</w:t>
      </w:r>
    </w:p>
    <w:p>
      <w:pPr>
        <w:pStyle w:val="Heading3"/>
      </w:pPr>
      <w:r>
        <w:t>test_update_user_role_admin_conflict</w:t>
      </w:r>
    </w:p>
    <w:p>
      <w:r>
        <w:t>def test_update_user_role_admin_conflict()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test_update_user_role_admin_conflict()</w:t>
        <w:br/>
        <w:t># TODO: add example usage</w:t>
      </w:r>
    </w:p>
    <w:p>
      <w:pPr>
        <w:pStyle w:val="Heading3"/>
      </w:pPr>
      <w:r>
        <w:t>test_delete_admin_requires_transfer_and_transfers_role</w:t>
      </w:r>
    </w:p>
    <w:p>
      <w:r>
        <w:t>def test_delete_admin_requires_transfer_and_transfers_role()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test_delete_admin_requires_transfer_and_transfers_role()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hr_management_app\src\tests\test_validators.py</w:t>
      </w:r>
    </w:p>
    <w:p>
      <w:r>
        <w:t>No file-level docstring available.</w:t>
      </w:r>
    </w:p>
    <w:p>
      <w:pPr>
        <w:pStyle w:val="Heading3"/>
      </w:pPr>
      <w:r>
        <w:t>test_validate_contract_fields_ok</w:t>
      </w:r>
    </w:p>
    <w:p>
      <w:r>
        <w:t>def test_validate_contract_fields_ok()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test_validate_contract_fields_ok()</w:t>
        <w:br/>
        <w:t># TODO: add example usage</w:t>
      </w:r>
    </w:p>
    <w:p>
      <w:pPr>
        <w:pStyle w:val="Heading3"/>
      </w:pPr>
      <w:r>
        <w:t>test_validate_contract_fields_bad</w:t>
      </w:r>
    </w:p>
    <w:p>
      <w:r>
        <w:t>def test_validate_contract_fields_bad(cid, eid, start, end)</w:t>
      </w:r>
    </w:p>
    <w:p>
      <w:r>
        <w:t>Parameters:</w:t>
      </w:r>
    </w:p>
    <w:p>
      <w:r>
        <w:t>- cid (default=None)</w:t>
      </w:r>
    </w:p>
    <w:p>
      <w:r>
        <w:t>- eid (default=None)</w:t>
      </w:r>
    </w:p>
    <w:p>
      <w:r>
        <w:t>- start (default=None)</w:t>
      </w:r>
    </w:p>
    <w:p>
      <w:r>
        <w:t>- end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test_validate_contract_fields_bad(cid, eid, start, end)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hr_management_app\src\ui_helpers.py</w:t>
      </w:r>
    </w:p>
    <w:p>
      <w:r>
        <w:t>No file-level docstring available.</w:t>
      </w:r>
    </w:p>
    <w:p>
      <w:pPr>
        <w:pStyle w:val="Heading3"/>
      </w:pPr>
      <w:r>
        <w:t>role_selection_dialog</w:t>
      </w:r>
    </w:p>
    <w:p>
      <w:r>
        <w:t>def role_selection_dialog(parent, email, current_role, allowed)</w:t>
      </w:r>
    </w:p>
    <w:p>
      <w:r>
        <w:t>Parameters:</w:t>
      </w:r>
    </w:p>
    <w:p>
      <w:r>
        <w:t>- parent (default=None)</w:t>
      </w:r>
    </w:p>
    <w:p>
      <w:r>
        <w:t>- email (default=None)</w:t>
      </w:r>
    </w:p>
    <w:p>
      <w:r>
        <w:t>- current_role (default=None)</w:t>
      </w:r>
    </w:p>
    <w:p>
      <w:r>
        <w:t>- allowed (default=None)</w:t>
      </w:r>
    </w:p>
    <w:p>
      <w:r>
        <w:t>Returns: Yes</w:t>
      </w:r>
    </w:p>
    <w:p>
      <w:r>
        <w:t>Docstring:</w:t>
      </w:r>
    </w:p>
    <w:p>
      <w:r>
        <w:t>Modal dialog to pick a role from allowed list. Returns selected role or None.</w:t>
      </w:r>
    </w:p>
    <w:p>
      <w:r>
        <w:t>Summary:</w:t>
      </w:r>
    </w:p>
    <w:p>
      <w:r>
        <w:t>Modal dialog to pick a role from allowed list. Returns selected role or None.</w:t>
      </w:r>
    </w:p>
    <w:p>
      <w:r>
        <w:t>Example usage:</w:t>
      </w:r>
    </w:p>
    <w:p>
      <w:r>
        <w:t>def role_selection_dialog(parent, email, current_role, allowed)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hr_management_app\src\ui_import.py</w:t>
      </w:r>
    </w:p>
    <w:p>
      <w:r>
        <w:t>Minimal import UI for bulk employee import.</w:t>
        <w:br/>
        <w:br/>
        <w:t>Provides a compact, syntactically-correct implementation of the import</w:t>
        <w:br/>
        <w:t>dialogs used by the main GUI. This is intentionally small and easy to</w:t>
        <w:br/>
        <w:t>unit-test.</w:t>
      </w:r>
    </w:p>
    <w:p>
      <w:pPr>
        <w:pStyle w:val="Heading3"/>
      </w:pPr>
      <w:r>
        <w:t>_collect_db_stats</w:t>
      </w:r>
    </w:p>
    <w:p>
      <w:r>
        <w:t>def _collect_db_stats()</w:t>
      </w:r>
    </w:p>
    <w:p>
      <w:r>
        <w:t>Returns: Yes</w:t>
      </w:r>
    </w:p>
    <w:p>
      <w:r>
        <w:t>Docstring:</w:t>
      </w:r>
    </w:p>
    <w:p>
      <w:r>
        <w:t>Collect lightweight stats from users/employees to help imputation.</w:t>
      </w:r>
    </w:p>
    <w:p>
      <w:r>
        <w:t>Summary:</w:t>
      </w:r>
    </w:p>
    <w:p>
      <w:r>
        <w:t>Collect lightweight stats from users/employees to help imputation.</w:t>
      </w:r>
    </w:p>
    <w:p>
      <w:r>
        <w:t>Example usage:</w:t>
      </w:r>
    </w:p>
    <w:p>
      <w:r>
        <w:t>def _collect_db_stats()</w:t>
        <w:br/>
        <w:t># TODO: add example usage</w:t>
      </w:r>
    </w:p>
    <w:p>
      <w:pPr>
        <w:pStyle w:val="Heading3"/>
      </w:pPr>
      <w:r>
        <w:t>_safe_int</w:t>
      </w:r>
    </w:p>
    <w:p>
      <w:r>
        <w:t>def _safe_int(val)</w:t>
      </w:r>
    </w:p>
    <w:p>
      <w:r>
        <w:t>Parameters:</w:t>
      </w:r>
    </w:p>
    <w:p>
      <w:r>
        <w:t>- val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_safe_int(val)</w:t>
        <w:br/>
        <w:t># TODO: add example usage</w:t>
      </w:r>
    </w:p>
    <w:p>
      <w:pPr>
        <w:pStyle w:val="Heading3"/>
      </w:pPr>
      <w:r>
        <w:t>ImportDialog</w:t>
      </w:r>
    </w:p>
    <w:p>
      <w:r>
        <w:t>class ImportDialog(tk.Toplevel)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MappingPreviewDialog</w:t>
      </w:r>
    </w:p>
    <w:p>
      <w:r>
        <w:t>class MappingPreviewDialog(tk.Toplevel)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SettingsDialog</w:t>
      </w:r>
    </w:p>
    <w:p>
      <w:r>
        <w:t>class SettingsDialog(tk.Toplevel)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EditRowDialog</w:t>
      </w:r>
    </w:p>
    <w:p>
      <w:r>
        <w:t>class EditRowDialog(tk.Toplevel)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ImputationPreviewDialog</w:t>
      </w:r>
    </w:p>
    <w:p>
      <w:r>
        <w:t>class ImputationPreviewDialog(tk.Toplevel)</w:t>
      </w:r>
    </w:p>
    <w:p>
      <w:r>
        <w:t>Docstring:</w:t>
      </w:r>
    </w:p>
    <w:p>
      <w:r>
        <w:t>Modal dialog to preview proposed imputations and accept/reject them (with inline editing).</w:t>
      </w:r>
    </w:p>
    <w:p>
      <w:r>
        <w:t>Summary:</w:t>
      </w:r>
    </w:p>
    <w:p>
      <w:r>
        <w:t>Modal dialog to preview proposed imputations and accept/reject them (with inline editing).</w:t>
      </w:r>
    </w:p>
    <w:p>
      <w:r>
        <w:br w:type="page"/>
      </w:r>
    </w:p>
    <w:p>
      <w:pPr>
        <w:pStyle w:val="Heading2"/>
      </w:pPr>
      <w:r>
        <w:t>hr_management_app\src\ui_validators.py</w:t>
      </w:r>
    </w:p>
    <w:p>
      <w:r>
        <w:t>No file-level docstring available.</w:t>
      </w:r>
    </w:p>
    <w:p>
      <w:pPr>
        <w:pStyle w:val="Heading3"/>
      </w:pPr>
      <w:r>
        <w:t>_contract_exists</w:t>
      </w:r>
    </w:p>
    <w:p>
      <w:r>
        <w:t>def _contract_exists(contract_id)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_contract_exists(contract_id)</w:t>
        <w:br/>
        <w:t># TODO: add example usage</w:t>
      </w:r>
    </w:p>
    <w:p>
      <w:pPr>
        <w:pStyle w:val="Heading3"/>
      </w:pPr>
      <w:r>
        <w:t>_detect_cycle</w:t>
      </w:r>
    </w:p>
    <w:p>
      <w:r>
        <w:t>def _detect_cycle(start_id, parent_id)</w:t>
      </w:r>
    </w:p>
    <w:p>
      <w:r>
        <w:t>Parameters:</w:t>
      </w:r>
    </w:p>
    <w:p>
      <w:r>
        <w:t>- start_id (default=None)</w:t>
      </w:r>
    </w:p>
    <w:p>
      <w:r>
        <w:t>- parent_id (default=None)</w:t>
      </w:r>
    </w:p>
    <w:p>
      <w:r>
        <w:t>Returns: Yes</w:t>
      </w:r>
    </w:p>
    <w:p>
      <w:r>
        <w:t>Docstring:</w:t>
      </w:r>
    </w:p>
    <w:p>
      <w:r>
        <w:t>Detect whether assigning parent_id as parent of start_id would create a cycle.</w:t>
        <w:br/>
        <w:br/>
        <w:t>Walk up the parent chain from parent_id and see if we encounter start_id.</w:t>
      </w:r>
    </w:p>
    <w:p>
      <w:r>
        <w:t>Summary:</w:t>
      </w:r>
    </w:p>
    <w:p>
      <w:r>
        <w:t>Detect whether assigning parent_id as parent of start_id would create a cycle.</w:t>
      </w:r>
    </w:p>
    <w:p>
      <w:r>
        <w:t>Example usage:</w:t>
      </w:r>
    </w:p>
    <w:p>
      <w:r>
        <w:t>def _detect_cycle(start_id, parent_id)</w:t>
        <w:br/>
        <w:t># TODO: add example usage</w:t>
      </w:r>
    </w:p>
    <w:p>
      <w:pPr>
        <w:pStyle w:val="Heading3"/>
      </w:pPr>
      <w:r>
        <w:t>validate_contract_fields</w:t>
      </w:r>
    </w:p>
    <w:p>
      <w:r>
        <w:t>def validate_contract_fields(cid_text, eid_text, start, end, parent_text)</w:t>
      </w:r>
    </w:p>
    <w:p>
      <w:r>
        <w:t>Parameters:</w:t>
      </w:r>
    </w:p>
    <w:p>
      <w:r>
        <w:t>- cid_text (default=None)</w:t>
      </w:r>
    </w:p>
    <w:p>
      <w:r>
        <w:t>- eid_text (default=None)</w:t>
      </w:r>
    </w:p>
    <w:p>
      <w:r>
        <w:t>- start (default=None)</w:t>
      </w:r>
    </w:p>
    <w:p>
      <w:r>
        <w:t>- end (default=None)</w:t>
      </w:r>
    </w:p>
    <w:p>
      <w:r>
        <w:t>- parent_text (default=None)</w:t>
      </w:r>
    </w:p>
    <w:p>
      <w:r>
        <w:t>Returns: Yes</w:t>
      </w:r>
    </w:p>
    <w:p>
      <w:r>
        <w:t>Raises:</w:t>
      </w:r>
    </w:p>
    <w:p>
      <w:r>
        <w:t>- ValueError('Contract ID and Employee (or Construction) ID are required.')</w:t>
      </w:r>
    </w:p>
    <w:p>
      <w:r>
        <w:t>- ValueError('Start date must be before or equal to End date.')</w:t>
      </w:r>
    </w:p>
    <w:p>
      <w:r>
        <w:t>- ValueError('Contract ID and Employee/Construction ID must be integers.')</w:t>
      </w:r>
    </w:p>
    <w:p>
      <w:r>
        <w:t>- ValueError('Start and End must be in ISO format YYYY-MM-DD.')</w:t>
      </w:r>
    </w:p>
    <w:p>
      <w:r>
        <w:t>- ValueError(f'Parent contract id {parent_id} does not exist.')</w:t>
      </w:r>
    </w:p>
    <w:p>
      <w:r>
        <w:t>- ValueError('Assigning this parent would create a contract hierarchy cycle.')</w:t>
      </w:r>
    </w:p>
    <w:p>
      <w:r>
        <w:t>- ValueError('Parent Contract ID must be an integer if provided.')</w:t>
      </w:r>
    </w:p>
    <w:p>
      <w:r>
        <w:t>Docstring:</w:t>
      </w:r>
    </w:p>
    <w:p>
      <w:r>
        <w:t>Validate and parse contract input strings.</w:t>
        <w:br/>
        <w:br/>
        <w:t>Returns (cid, eid, start_iso, end_iso, parent_id) or raises ValueError.</w:t>
        <w:br/>
        <w:t>parent_text may be None or empty; when provided, parent existence and cycles are checked.</w:t>
      </w:r>
    </w:p>
    <w:p>
      <w:r>
        <w:t>Summary:</w:t>
      </w:r>
    </w:p>
    <w:p>
      <w:r>
        <w:t>Validate and parse contract input strings.</w:t>
      </w:r>
    </w:p>
    <w:p>
      <w:r>
        <w:t>Example usage:</w:t>
      </w:r>
    </w:p>
    <w:p>
      <w:r>
        <w:t>def validate_contract_fields(cid_text, eid_text, start, end, parent_text)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hr_management_app\tests\test_contract_trash.py</w:t>
      </w:r>
    </w:p>
    <w:p>
      <w:r>
        <w:t>No file-level docstring available.</w:t>
      </w:r>
    </w:p>
    <w:p>
      <w:pPr>
        <w:pStyle w:val="Heading3"/>
      </w:pPr>
      <w:r>
        <w:t>ContractTrashTests</w:t>
      </w:r>
    </w:p>
    <w:p>
      <w:r>
        <w:t>class ContractTrashTests(unittest.TestCase)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hr_management_app\tests\test_imputation_audit.py</w:t>
      </w:r>
    </w:p>
    <w:p>
      <w:r>
        <w:t>No file-level docstring available.</w:t>
      </w:r>
    </w:p>
    <w:p>
      <w:pPr>
        <w:pStyle w:val="Heading3"/>
      </w:pPr>
      <w:r>
        <w:t>ImputationAuditTests</w:t>
      </w:r>
    </w:p>
    <w:p>
      <w:r>
        <w:t>class ImputationAuditTests(unittest.TestCase)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hr_management_app\tests\test_integration_import_flow.py</w:t>
      </w:r>
    </w:p>
    <w:p>
      <w:r>
        <w:t>No file-level docstring available.</w:t>
      </w:r>
    </w:p>
    <w:p>
      <w:pPr>
        <w:pStyle w:val="Heading3"/>
      </w:pPr>
      <w:r>
        <w:t>IntegrationImportFlowTests</w:t>
      </w:r>
    </w:p>
    <w:p>
      <w:r>
        <w:t>class IntegrationImportFlowTests(unittest.TestCase)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hr_management_app\tests\test_ml_imputer.py</w:t>
      </w:r>
    </w:p>
    <w:p>
      <w:r>
        <w:t>No file-level docstring available.</w:t>
      </w:r>
    </w:p>
    <w:p>
      <w:pPr>
        <w:pStyle w:val="Heading3"/>
      </w:pPr>
      <w:r>
        <w:t>MLImputerTests</w:t>
      </w:r>
    </w:p>
    <w:p>
      <w:r>
        <w:t>class MLImputerTests(unittest.TestCase)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hr_management_app\tests\test_outbox_processing.py</w:t>
      </w:r>
    </w:p>
    <w:p>
      <w:r>
        <w:t>No file-level docstring available.</w:t>
      </w:r>
    </w:p>
    <w:p>
      <w:pPr>
        <w:pStyle w:val="Heading3"/>
      </w:pPr>
      <w:r>
        <w:t>test_enqueue_and_process_outbox_success</w:t>
      </w:r>
    </w:p>
    <w:p>
      <w:r>
        <w:t>def test_enqueue_and_process_outbox_success(monkeypatch)</w:t>
      </w:r>
    </w:p>
    <w:p>
      <w:r>
        <w:t>Parameters:</w:t>
      </w:r>
    </w:p>
    <w:p>
      <w:r>
        <w:t>- monkeypatch (default=None)</w:t>
      </w:r>
    </w:p>
    <w:p>
      <w:r>
        <w:t>Returns: None/implicit</w:t>
      </w:r>
    </w:p>
    <w:p>
      <w:r>
        <w:t>Docstring:</w:t>
      </w:r>
    </w:p>
    <w:p>
      <w:r>
        <w:t>Enqueue an email, mock send_email to succeed, and assert it is marked sent.</w:t>
      </w:r>
    </w:p>
    <w:p>
      <w:r>
        <w:t>Summary:</w:t>
      </w:r>
    </w:p>
    <w:p>
      <w:r>
        <w:t>Enqueue an email, mock send_email to succeed, and assert it is marked sent.</w:t>
      </w:r>
    </w:p>
    <w:p>
      <w:r>
        <w:t>Side-effects: Sends email (side-effect)</w:t>
      </w:r>
    </w:p>
    <w:p>
      <w:r>
        <w:t>Example usage:</w:t>
      </w:r>
    </w:p>
    <w:p>
      <w:r>
        <w:t>def test_enqueue_and_process_outbox_success(monkeypatch)</w:t>
        <w:br/>
        <w:t># TODO: add example usage</w:t>
      </w:r>
    </w:p>
    <w:p>
      <w:pPr>
        <w:pStyle w:val="Heading3"/>
      </w:pPr>
      <w:r>
        <w:t>test_enqueue_and_process_outbox_failure</w:t>
      </w:r>
    </w:p>
    <w:p>
      <w:r>
        <w:t>def test_enqueue_and_process_outbox_failure(monkeypatch)</w:t>
      </w:r>
    </w:p>
    <w:p>
      <w:r>
        <w:t>Parameters:</w:t>
      </w:r>
    </w:p>
    <w:p>
      <w:r>
        <w:t>- monkeypatch (default=None)</w:t>
      </w:r>
    </w:p>
    <w:p>
      <w:r>
        <w:t>Returns: None/implicit</w:t>
      </w:r>
    </w:p>
    <w:p>
      <w:r>
        <w:t>Raises:</w:t>
      </w:r>
    </w:p>
    <w:p>
      <w:r>
        <w:t>- RuntimeError('SMTP down')</w:t>
      </w:r>
    </w:p>
    <w:p>
      <w:r>
        <w:t>Docstring:</w:t>
      </w:r>
    </w:p>
    <w:p>
      <w:r>
        <w:t>Enqueue an email, mock send_email to raise, and assert it is marked failed and attempt_count increments.</w:t>
      </w:r>
    </w:p>
    <w:p>
      <w:r>
        <w:t>Summary:</w:t>
      </w:r>
    </w:p>
    <w:p>
      <w:r>
        <w:t>Enqueue an email, mock send_email to raise, and assert it is marked failed and attempt_count increments.</w:t>
      </w:r>
    </w:p>
    <w:p>
      <w:r>
        <w:t>Side-effects: Sends email (side-effect)</w:t>
      </w:r>
    </w:p>
    <w:p>
      <w:r>
        <w:t>Example usage:</w:t>
      </w:r>
    </w:p>
    <w:p>
      <w:r>
        <w:t>def test_enqueue_and_process_outbox_failure(monkeypatch)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hr_management_app\tests\test_outbox_smtp_mock.py</w:t>
      </w:r>
    </w:p>
    <w:p>
      <w:r>
        <w:t>No file-level docstring available.</w:t>
      </w:r>
    </w:p>
    <w:p>
      <w:pPr>
        <w:pStyle w:val="Heading3"/>
      </w:pPr>
      <w:r>
        <w:t>DummySMTP</w:t>
      </w:r>
    </w:p>
    <w:p>
      <w:r>
        <w:t>class DummySMTP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DummySMTP_SSL</w:t>
      </w:r>
    </w:p>
    <w:p>
      <w:r>
        <w:t>class DummySMTP_SSL(DummySMTP)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test_process_outbox_with_smtp_success</w:t>
      </w:r>
    </w:p>
    <w:p>
      <w:r>
        <w:t>def test_process_outbox_with_smtp_success(monkeypatch)</w:t>
      </w:r>
    </w:p>
    <w:p>
      <w:r>
        <w:t>Parameters:</w:t>
      </w:r>
    </w:p>
    <w:p>
      <w:r>
        <w:t>- monkeypatch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test_process_outbox_with_smtp_success(monkeypatch)</w:t>
        <w:br/>
        <w:t># TODO: add example usage</w:t>
      </w:r>
    </w:p>
    <w:p>
      <w:pPr>
        <w:pStyle w:val="Heading3"/>
      </w:pPr>
      <w:r>
        <w:t>test_process_outbox_with_smtp_auth_fail</w:t>
      </w:r>
    </w:p>
    <w:p>
      <w:r>
        <w:t>def test_process_outbox_with_smtp_auth_fail(monkeypatch)</w:t>
      </w:r>
    </w:p>
    <w:p>
      <w:r>
        <w:t>Parameters:</w:t>
      </w:r>
    </w:p>
    <w:p>
      <w:r>
        <w:t>- monkeypatch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test_process_outbox_with_smtp_auth_fail(monkeypatch)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hr_management_app\tests\test_parsers_csv.py</w:t>
      </w:r>
    </w:p>
    <w:p>
      <w:r>
        <w:t>No file-level docstring available.</w:t>
      </w:r>
    </w:p>
    <w:p>
      <w:pPr>
        <w:pStyle w:val="Heading3"/>
      </w:pPr>
      <w:r>
        <w:t>ParserCsvTests</w:t>
      </w:r>
    </w:p>
    <w:p>
      <w:r>
        <w:t>class ParserCsvTests(unittest.TestCase)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hr_management_app\tests\test_pending_contracts_gui_integration.py</w:t>
      </w:r>
    </w:p>
    <w:p>
      <w:r>
        <w:t>No file-level docstring available.</w:t>
      </w:r>
    </w:p>
    <w:p>
      <w:pPr>
        <w:pStyle w:val="Heading3"/>
      </w:pPr>
      <w:r>
        <w:t>_setup_temp_db</w:t>
      </w:r>
    </w:p>
    <w:p>
      <w:r>
        <w:t>def _setup_temp_db(tmp_path)</w:t>
      </w:r>
    </w:p>
    <w:p>
      <w:r>
        <w:t>Parameters:</w:t>
      </w:r>
    </w:p>
    <w:p>
      <w:r>
        <w:t>- tmp_path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_setup_temp_db(tmp_path)</w:t>
        <w:br/>
        <w:t># TODO: add example usage</w:t>
      </w:r>
    </w:p>
    <w:p>
      <w:pPr>
        <w:pStyle w:val="Heading3"/>
      </w:pPr>
      <w:r>
        <w:t>_reload_gui_module</w:t>
      </w:r>
    </w:p>
    <w:p>
      <w:r>
        <w:t>def _reload_gui_module()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_reload_gui_module()</w:t>
        <w:br/>
        <w:t># TODO: add example usage</w:t>
      </w:r>
    </w:p>
    <w:p>
      <w:pPr>
        <w:pStyle w:val="Heading3"/>
      </w:pPr>
      <w:r>
        <w:t>test_pending_contract_window_selects_focused_id</w:t>
      </w:r>
    </w:p>
    <w:p>
      <w:r>
        <w:t>def test_pending_contract_window_selects_focused_id(tmp_path)</w:t>
      </w:r>
    </w:p>
    <w:p>
      <w:r>
        <w:t>Parameters:</w:t>
      </w:r>
    </w:p>
    <w:p>
      <w:r>
        <w:t>- tmp_path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test_pending_contract_window_selects_focused_id(tmp_path)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hr_management_app\tests\test_pending_contracts_pytest.py</w:t>
      </w:r>
    </w:p>
    <w:p>
      <w:r>
        <w:t>No file-level docstring available.</w:t>
      </w:r>
    </w:p>
    <w:p>
      <w:pPr>
        <w:pStyle w:val="Heading3"/>
      </w:pPr>
      <w:r>
        <w:t>_load_database_with_temp_db</w:t>
      </w:r>
    </w:p>
    <w:p>
      <w:r>
        <w:t>def _load_database_with_temp_db(tmp_path)</w:t>
      </w:r>
    </w:p>
    <w:p>
      <w:r>
        <w:t>Parameters:</w:t>
      </w:r>
    </w:p>
    <w:p>
      <w:r>
        <w:t>- tmp_path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_load_database_with_temp_db(tmp_path)</w:t>
        <w:br/>
        <w:t># TODO: add example usage</w:t>
      </w:r>
    </w:p>
    <w:p>
      <w:pPr>
        <w:pStyle w:val="Heading3"/>
      </w:pPr>
      <w:r>
        <w:t>test_submit_and_approve_pending_contract_non_gui</w:t>
      </w:r>
    </w:p>
    <w:p>
      <w:r>
        <w:t>def test_submit_and_approve_pending_contract_non_gui(tmp_path)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test_submit_and_approve_pending_contract_non_gui(tmp_path)</w:t>
        <w:br/>
        <w:t># TODO: add example usage</w:t>
      </w:r>
    </w:p>
    <w:p>
      <w:pPr>
        <w:pStyle w:val="Heading3"/>
      </w:pPr>
      <w:r>
        <w:t>test_pending_selection_indexing</w:t>
      </w:r>
    </w:p>
    <w:p>
      <w:r>
        <w:t>def test_pending_selection_indexing(tmp_path)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test_pending_selection_indexing(tmp_path)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hr_management_app\tmp_check_test.py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hr_management_app\tmp_gui_smoke_sim.py</w:t>
      </w:r>
    </w:p>
    <w:p>
      <w:r>
        <w:t>Non-visual GUI smoke simulation: exercises check-in/check-out flow using database helpers</w:t>
        <w:br/>
        <w:t>and prints the messages the GUI would display plus attendance DB rows for inspection.</w:t>
      </w:r>
    </w:p>
    <w:p>
      <w:pPr>
        <w:pStyle w:val="Heading3"/>
      </w:pPr>
      <w:r>
        <w:t>dump_attendance</w:t>
      </w:r>
    </w:p>
    <w:p>
      <w:r>
        <w:t>def dump_attendance(eid)</w:t>
      </w:r>
    </w:p>
    <w:p>
      <w:r>
        <w:t>Parameters:</w:t>
      </w:r>
    </w:p>
    <w:p>
      <w:r>
        <w:t>- eid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dump_attendance(eid)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hr_management_app\tmp_pending_contract_smoke.py</w:t>
      </w:r>
    </w:p>
    <w:p>
      <w:r>
        <w:t>Smoke test: submit pending contract as low-role user, approve it as manager, assert live contract exists.</w:t>
        <w:br/>
        <w:t>Run with PYTHONPATH set to the repository root. For example, set PYTHONPATH to your repo root and run this script.</w:t>
      </w:r>
    </w:p>
    <w:p>
      <w:r>
        <w:br w:type="page"/>
      </w:r>
    </w:p>
    <w:p>
      <w:pPr>
        <w:pStyle w:val="Heading2"/>
      </w:pPr>
      <w:r>
        <w:t>hr_management_app\tools\apply_heuristic_imputer.py</w:t>
      </w:r>
    </w:p>
    <w:p>
      <w:r>
        <w:t>Apply heuristic imputer to an XLSX file and produce an imputed file + report.</w:t>
        <w:br/>
        <w:t>Usage: use the project venv python to run this script.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RuntimeError('Workbook has no active sheet')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read_xlsx(path)</w:t>
        <w:br/>
        <w:t># TODO: add example usage</w:t>
      </w:r>
    </w:p>
    <w:p>
      <w:pPr>
        <w:pStyle w:val="Heading3"/>
      </w:pPr>
      <w:r>
        <w:t>write_xlsx</w:t>
      </w:r>
    </w:p>
    <w:p>
      <w:r>
        <w:t>def write_xlsx(records, path)</w:t>
      </w:r>
    </w:p>
    <w:p>
      <w:r>
        <w:t>Parameters:</w:t>
      </w:r>
    </w:p>
    <w:p>
      <w:r>
        <w:t>- records (default=None)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write_xlsx(records, 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hr_management_app\tools\check_sklearn_import.py</w:t>
      </w:r>
    </w:p>
    <w:p>
      <w:r>
        <w:t>Diagnostic: check sklearn import and imputer_ml HAS_SKLEARN flag.</w:t>
      </w:r>
    </w:p>
    <w:p>
      <w:r>
        <w:br w:type="page"/>
      </w:r>
    </w:p>
    <w:p>
      <w:pPr>
        <w:pStyle w:val="Heading2"/>
      </w:pPr>
      <w:r>
        <w:t>hr_management_app\tools\force_train_sklearn.py</w:t>
      </w:r>
    </w:p>
    <w:p>
      <w:r>
        <w:t>Force a sklearn-based training run and save joblib artifact.</w:t>
        <w:br/>
        <w:t>Run from repo root: python hr_management_app/tools/force_train_sklearn.py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Parameters:</w:t>
      </w:r>
    </w:p>
    <w:p>
      <w:r>
        <w:t>- limit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fetch_records(limit)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hr_management_app\tools\generate_dummy_20k.py</w:t>
      </w:r>
    </w:p>
    <w:p>
      <w:r>
        <w:t>Generate a dummy Excel file with 20,000 people for ML testing.</w:t>
        <w:br/>
        <w:t>Creates: hr_management_app/data/dummy_import_20k.xlsx</w:t>
        <w:br/>
        <w:t>Columns: email,name,job_title,role,year_start</w:t>
        <w:br/>
        <w:t>Approximately 1,000 rows will have 1-3 random missing fields.</w:t>
        <w:br/>
        <w:br/>
        <w:t>Run with the project venv: ./.venv/Scripts/python.exe hr_management_app/tools/generate_dummy_20k.py</w:t>
      </w:r>
    </w:p>
    <w:p>
      <w:pPr>
        <w:pStyle w:val="Heading3"/>
      </w:pPr>
      <w:r>
        <w:t>random_name</w:t>
      </w:r>
    </w:p>
    <w:p>
      <w:r>
        <w:t>def random_name()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random_name()</w:t>
        <w:br/>
        <w:t># TODO: add example usage</w:t>
      </w:r>
    </w:p>
    <w:p>
      <w:pPr>
        <w:pStyle w:val="Heading3"/>
      </w:pPr>
      <w:r>
        <w:t>random_email</w:t>
      </w:r>
    </w:p>
    <w:p>
      <w:r>
        <w:t>def random_email(name, idx)</w:t>
      </w:r>
    </w:p>
    <w:p>
      <w:r>
        <w:t>Parameters:</w:t>
      </w:r>
    </w:p>
    <w:p>
      <w:r>
        <w:t>- name (default=None)</w:t>
      </w:r>
    </w:p>
    <w:p>
      <w:r>
        <w:t>- idx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random_email(name, idx)</w:t>
        <w:br/>
        <w:t># TODO: add example usage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random_year_start()</w:t>
        <w:br/>
        <w:t># TODO: add example usage</w:t>
      </w:r>
    </w:p>
    <w:p>
      <w:pPr>
        <w:pStyle w:val="Heading3"/>
      </w:pPr>
      <w:r>
        <w:t>create_workbook</w:t>
      </w:r>
    </w:p>
    <w:p>
      <w:r>
        <w:t>def create_workbook()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create_workbook()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hr_management_app\tools\generate_dummy_xlsx.py</w:t>
      </w:r>
    </w:p>
    <w:p>
      <w:r>
        <w:t>Generate a dummy XLSX with 2000 people for ML testing.</w:t>
        <w:br/>
        <w:br/>
        <w:t>Creates: hr_management_app/src/tests/fixtures/dummy_employees_2000.xlsx</w:t>
        <w:br/>
        <w:t>Columns: NAME, EMAIL, DOB, JOB_TITLE, ROLE, YEAR_START, YEAR_END, CONTRACT_TYPE</w:t>
      </w:r>
    </w:p>
    <w:p>
      <w:pPr>
        <w:pStyle w:val="Heading3"/>
      </w:pPr>
      <w:r>
        <w:t>random_dob</w:t>
      </w:r>
    </w:p>
    <w:p>
      <w:r>
        <w:t>def random_dob()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random_dob()</w:t>
        <w:br/>
        <w:t># TODO: add example usage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random_year_start()</w:t>
        <w:br/>
        <w:t># TODO: add example usage</w:t>
      </w:r>
    </w:p>
    <w:p>
      <w:pPr>
        <w:pStyle w:val="Heading3"/>
      </w:pPr>
      <w:r>
        <w:t>random_year_end</w:t>
      </w:r>
    </w:p>
    <w:p>
      <w:r>
        <w:t>def random_year_end(start)</w:t>
      </w:r>
    </w:p>
    <w:p>
      <w:r>
        <w:t>Parameters:</w:t>
      </w:r>
    </w:p>
    <w:p>
      <w:r>
        <w:t>- start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random_year_end(start)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hr_management_app\tools\launch_import_gui.py</w:t>
      </w:r>
    </w:p>
    <w:p>
      <w:r>
        <w:t>Launch the ImportDialog UI with the generated XLSX preloaded.</w:t>
        <w:br/>
        <w:br/>
        <w:t>This will open a Tkinter window. Use this when running on a desktop environment.</w:t>
      </w:r>
    </w:p>
    <w:p>
      <w:r>
        <w:br w:type="page"/>
      </w:r>
    </w:p>
    <w:p>
      <w:pPr>
        <w:pStyle w:val="Heading2"/>
      </w:pPr>
      <w:r>
        <w:t>hr_management_app\tools\preview_imputations_headless.py</w:t>
      </w:r>
    </w:p>
    <w:p>
      <w:r>
        <w:t>Headless preview of imputation proposals for debugging the UI preview flow.</w:t>
        <w:br/>
        <w:t>Prints counts of proposed fields and sample proposals.</w:t>
      </w:r>
    </w:p>
    <w:p>
      <w:pPr>
        <w:pStyle w:val="Heading3"/>
      </w:pPr>
      <w:r>
        <w:t>read_xlsx_simple</w:t>
      </w:r>
    </w:p>
    <w:p>
      <w:r>
        <w:t>def read_xlsx_simple(path)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RuntimeError('Workbook has no active sheet')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read_xlsx_simple(path)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hr_management_app\tools\run_import_xlsx.py</w:t>
      </w:r>
    </w:p>
    <w:p>
      <w:r>
        <w:t>Headless importer: load an XLSX file and run the same pipeline used by the UI import.</w:t>
        <w:br/>
        <w:br/>
        <w:t>Usage: adjust INPUT_PATH constant or pass via environment/PYTHONPATH and run.</w:t>
      </w:r>
    </w:p>
    <w:p>
      <w:r>
        <w:br w:type="page"/>
      </w:r>
    </w:p>
    <w:p>
      <w:pPr>
        <w:pStyle w:val="Heading2"/>
      </w:pPr>
      <w:r>
        <w:t>hr_management_app\tools\run_smoke_impute.py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hr_management_app\tools\smoke_imports.py</w:t>
      </w:r>
    </w:p>
    <w:p>
      <w:r>
        <w:t>Simple smoke-test: import core modules and report import-time errors.</w:t>
        <w:br/>
        <w:t>Run from project root with the virtualenv Python so imports resolve.</w:t>
      </w:r>
    </w:p>
    <w:p>
      <w:r>
        <w:br w:type="page"/>
      </w:r>
    </w:p>
    <w:p>
      <w:pPr>
        <w:pStyle w:val="Heading2"/>
      </w:pPr>
      <w:r>
        <w:t>hr_management_app\tools\smoke_impute.py</w:t>
      </w:r>
    </w:p>
    <w:p>
      <w:r>
        <w:t>Smoke test: parse the existing dummy XLSX and show imputation results for first N rows.</w:t>
      </w:r>
    </w:p>
    <w:p>
      <w:r>
        <w:br w:type="page"/>
      </w:r>
    </w:p>
    <w:p>
      <w:pPr>
        <w:pStyle w:val="Heading2"/>
      </w:pPr>
      <w:r>
        <w:t>hr_management_app\tools\smoke_test_imputer.py</w:t>
      </w:r>
    </w:p>
    <w:p>
      <w:r>
        <w:t>Smoke test for imputer model: load model and run predict_batch on sample records.</w:t>
      </w:r>
    </w:p>
    <w:p>
      <w:pPr>
        <w:pStyle w:val="Heading3"/>
      </w:pPr>
      <w:r>
        <w:t>main</w:t>
      </w:r>
    </w:p>
    <w:p>
      <w:r>
        <w:t>def main()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hr_management_app\tools\train_imputer.py</w:t>
      </w:r>
    </w:p>
    <w:p>
      <w:r>
        <w:t>Train the ML imputer model from DB records and save artifact.</w:t>
        <w:br/>
        <w:br/>
        <w:t>Usage: run from repo root with virtualenv activated:</w:t>
        <w:br/>
        <w:br/>
        <w:t xml:space="preserve">    python hr_management_app/tools/train_imputer.py</w:t>
        <w:br/>
        <w:br/>
        <w:t>This script will read employees (and users) from the DB, build a training set,</w:t>
        <w:br/>
        <w:t>train models and save them under src/models/imputer_model.joblib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Parameters:</w:t>
      </w:r>
    </w:p>
    <w:p>
      <w:r>
        <w:t>- limit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fetch_records(limit)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hr_management_app\tools\train_imputer_from_xlsx.py</w:t>
      </w:r>
    </w:p>
    <w:p>
      <w:r>
        <w:t>Train imputer models from an XLSX file and save sklearn joblib artifact.</w:t>
        <w:br/>
        <w:br/>
        <w:t>Usage: run with the project's python executable, e.g.:</w:t>
        <w:br/>
        <w:t xml:space="preserve">    .venv/Scripts/python.exe hr_management_app/tools/train_imputer_from_xlsx.py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RuntimeError('Workbook has no active sheet')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read_xlsx(path)</w:t>
        <w:br/>
        <w:t># TODO: add example usage</w:t>
      </w:r>
    </w:p>
    <w:p>
      <w:r>
        <w:br w:type="page"/>
      </w:r>
    </w:p>
    <w:p>
      <w:pPr>
        <w:pStyle w:val="Heading2"/>
      </w:pPr>
      <w:r>
        <w:t>Test Summary</w:t>
      </w:r>
    </w:p>
    <w:p>
      <w:r>
        <w:t>.......................................                                  [100%]</w:t>
        <w:br/>
        <w:t>============================== warnings summary ===============================</w:t>
        <w:br/>
        <w:t>..\..\..\AppData\Roaming\Python\Python313\site-packages\spacy\cli\_util.py:23</w:t>
        <w:br/>
        <w:t xml:space="preserve">  C:\Users\DELL\AppData\Roaming\Python\Python313\site-packages\spacy\cli\_util.py:23: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..\..\..\AppData\Roaming\Python\Python313\site-packages\weasel\util\config.py:8</w:t>
        <w:br/>
        <w:t xml:space="preserve">  C:\Users\DELL\AppData\Roaming\Python\Python313\site-packages\weasel\util\config.py:8: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hr_management_app/tests/test_contract_trash.py::ContractTrashTests::test_delete_contract_and_descendants</w:t>
        <w:br/>
        <w:t>hr_management_app/tests/test_contract_trash.py::ContractTrashTests::test_purge_deleted_older_than</w:t>
        <w:br/>
        <w:t>hr_management_app/tests/test_contract_trash.py::ContractTrashTests::test_soft_delete_and_restore</w:t>
        <w:br/>
        <w:t>hr_management_app/tests/test_imputation_audit.py::ImputationAuditTests::test_export_contains_test_row</w:t>
        <w:br/>
        <w:t>hr_management_app/tests/test_integration_import_flow.py::IntegrationImportFlowTests::test_end_to_end_import_flow</w:t>
        <w:br/>
        <w:t>hr_management_app/tests/test_ml_imputer.py::MLImputerTests::test_fit_and_predict_fallback</w:t>
        <w:br/>
        <w:t>hr_management_app/tests/test_parsers_csv.py::ParserCsvTests::test_parse_csv_basic</w:t>
        <w:br/>
        <w:t xml:space="preserve">  C:\Python313\Lib\unittest\case.py:597: RuntimeWarning: TestResult has no addDuration method</w:t>
        <w:br/>
        <w:t xml:space="preserve">    warnings.warn("TestResult has no addDuration method",</w:t>
        <w:br/>
        <w:br/>
        <w:t>-- Docs: https://docs.pytest.org/en/stable/warnings.html</w:t>
        <w:br/>
        <w:t>39 passed, 9 warnings in 16.76s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